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9669B" w14:textId="09F3EBE2" w:rsidR="00640B6A" w:rsidRDefault="001409B4">
      <w:pPr>
        <w:pStyle w:val="Title"/>
      </w:pPr>
      <w:r>
        <w:t xml:space="preserve">Computer </w:t>
      </w:r>
      <w:r w:rsidR="00000000">
        <w:t xml:space="preserve">Vision: </w:t>
      </w:r>
      <w:r>
        <w:t>Open CV</w:t>
      </w:r>
    </w:p>
    <w:p w14:paraId="183202C1" w14:textId="77777777" w:rsidR="00640B6A" w:rsidRDefault="00000000">
      <w:pPr>
        <w:pStyle w:val="Subtitle"/>
        <w:jc w:val="center"/>
      </w:pPr>
      <w:r>
        <w:t>Manual Template</w:t>
      </w:r>
    </w:p>
    <w:p w14:paraId="692C2340" w14:textId="251AFD22" w:rsidR="00640B6A" w:rsidRDefault="00000000" w:rsidP="001409B4">
      <w:pPr>
        <w:pStyle w:val="Subtitle"/>
        <w:jc w:val="center"/>
      </w:pPr>
      <w:r>
        <w:t>Author: Layth Ayache</w:t>
      </w:r>
      <w:r>
        <w:br w:type="page"/>
      </w:r>
    </w:p>
    <w:sdt>
      <w:sdtPr>
        <w:id w:val="527754650"/>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7106BAAC" w14:textId="1490BD48" w:rsidR="001409B4" w:rsidRDefault="001409B4">
          <w:pPr>
            <w:pStyle w:val="TOCHeading"/>
          </w:pPr>
          <w:r>
            <w:t>Contents</w:t>
          </w:r>
        </w:p>
        <w:p w14:paraId="1B1FDD1E" w14:textId="6C8C5EEA" w:rsidR="001409B4" w:rsidRDefault="001409B4">
          <w:pPr>
            <w:pStyle w:val="TOC1"/>
            <w:tabs>
              <w:tab w:val="right" w:leader="dot" w:pos="863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0198138" w:history="1">
            <w:r w:rsidRPr="00151020">
              <w:rPr>
                <w:rStyle w:val="Hyperlink"/>
                <w:noProof/>
              </w:rPr>
              <w:t>1. Introduction</w:t>
            </w:r>
            <w:r>
              <w:rPr>
                <w:noProof/>
                <w:webHidden/>
              </w:rPr>
              <w:tab/>
            </w:r>
            <w:r>
              <w:rPr>
                <w:noProof/>
                <w:webHidden/>
              </w:rPr>
              <w:fldChar w:fldCharType="begin"/>
            </w:r>
            <w:r>
              <w:rPr>
                <w:noProof/>
                <w:webHidden/>
              </w:rPr>
              <w:instrText xml:space="preserve"> PAGEREF _Toc200198138 \h </w:instrText>
            </w:r>
            <w:r>
              <w:rPr>
                <w:noProof/>
                <w:webHidden/>
              </w:rPr>
            </w:r>
            <w:r>
              <w:rPr>
                <w:noProof/>
                <w:webHidden/>
              </w:rPr>
              <w:fldChar w:fldCharType="separate"/>
            </w:r>
            <w:r>
              <w:rPr>
                <w:noProof/>
                <w:webHidden/>
              </w:rPr>
              <w:t>3</w:t>
            </w:r>
            <w:r>
              <w:rPr>
                <w:noProof/>
                <w:webHidden/>
              </w:rPr>
              <w:fldChar w:fldCharType="end"/>
            </w:r>
          </w:hyperlink>
        </w:p>
        <w:p w14:paraId="30728019" w14:textId="1C03207D" w:rsidR="001409B4" w:rsidRDefault="001409B4">
          <w:pPr>
            <w:pStyle w:val="TOC1"/>
            <w:tabs>
              <w:tab w:val="right" w:leader="dot" w:pos="8630"/>
            </w:tabs>
            <w:rPr>
              <w:rFonts w:cstheme="minorBidi"/>
              <w:noProof/>
              <w:kern w:val="2"/>
              <w:sz w:val="24"/>
              <w:szCs w:val="24"/>
              <w14:ligatures w14:val="standardContextual"/>
            </w:rPr>
          </w:pPr>
          <w:hyperlink w:anchor="_Toc200198139" w:history="1">
            <w:r w:rsidRPr="00151020">
              <w:rPr>
                <w:rStyle w:val="Hyperlink"/>
                <w:noProof/>
              </w:rPr>
              <w:t>2. OpenCV Installation</w:t>
            </w:r>
            <w:r>
              <w:rPr>
                <w:noProof/>
                <w:webHidden/>
              </w:rPr>
              <w:tab/>
            </w:r>
            <w:r>
              <w:rPr>
                <w:noProof/>
                <w:webHidden/>
              </w:rPr>
              <w:fldChar w:fldCharType="begin"/>
            </w:r>
            <w:r>
              <w:rPr>
                <w:noProof/>
                <w:webHidden/>
              </w:rPr>
              <w:instrText xml:space="preserve"> PAGEREF _Toc200198139 \h </w:instrText>
            </w:r>
            <w:r>
              <w:rPr>
                <w:noProof/>
                <w:webHidden/>
              </w:rPr>
            </w:r>
            <w:r>
              <w:rPr>
                <w:noProof/>
                <w:webHidden/>
              </w:rPr>
              <w:fldChar w:fldCharType="separate"/>
            </w:r>
            <w:r>
              <w:rPr>
                <w:noProof/>
                <w:webHidden/>
              </w:rPr>
              <w:t>4</w:t>
            </w:r>
            <w:r>
              <w:rPr>
                <w:noProof/>
                <w:webHidden/>
              </w:rPr>
              <w:fldChar w:fldCharType="end"/>
            </w:r>
          </w:hyperlink>
        </w:p>
        <w:p w14:paraId="33A8FB66" w14:textId="4CB44FA1" w:rsidR="001409B4" w:rsidRDefault="001409B4">
          <w:pPr>
            <w:pStyle w:val="TOC2"/>
            <w:tabs>
              <w:tab w:val="right" w:leader="dot" w:pos="8630"/>
            </w:tabs>
            <w:rPr>
              <w:rFonts w:cstheme="minorBidi"/>
              <w:noProof/>
              <w:kern w:val="2"/>
              <w:sz w:val="24"/>
              <w:szCs w:val="24"/>
              <w14:ligatures w14:val="standardContextual"/>
            </w:rPr>
          </w:pPr>
          <w:hyperlink w:anchor="_Toc200198140" w:history="1">
            <w:r w:rsidRPr="00151020">
              <w:rPr>
                <w:rStyle w:val="Hyperlink"/>
                <w:noProof/>
              </w:rPr>
              <w:t>2.1 Environment Setup</w:t>
            </w:r>
            <w:r>
              <w:rPr>
                <w:noProof/>
                <w:webHidden/>
              </w:rPr>
              <w:tab/>
            </w:r>
            <w:r>
              <w:rPr>
                <w:noProof/>
                <w:webHidden/>
              </w:rPr>
              <w:fldChar w:fldCharType="begin"/>
            </w:r>
            <w:r>
              <w:rPr>
                <w:noProof/>
                <w:webHidden/>
              </w:rPr>
              <w:instrText xml:space="preserve"> PAGEREF _Toc200198140 \h </w:instrText>
            </w:r>
            <w:r>
              <w:rPr>
                <w:noProof/>
                <w:webHidden/>
              </w:rPr>
            </w:r>
            <w:r>
              <w:rPr>
                <w:noProof/>
                <w:webHidden/>
              </w:rPr>
              <w:fldChar w:fldCharType="separate"/>
            </w:r>
            <w:r>
              <w:rPr>
                <w:noProof/>
                <w:webHidden/>
              </w:rPr>
              <w:t>4</w:t>
            </w:r>
            <w:r>
              <w:rPr>
                <w:noProof/>
                <w:webHidden/>
              </w:rPr>
              <w:fldChar w:fldCharType="end"/>
            </w:r>
          </w:hyperlink>
        </w:p>
        <w:p w14:paraId="74C15A5C" w14:textId="3CE5688F" w:rsidR="001409B4" w:rsidRDefault="001409B4">
          <w:pPr>
            <w:pStyle w:val="TOC2"/>
            <w:tabs>
              <w:tab w:val="right" w:leader="dot" w:pos="8630"/>
            </w:tabs>
            <w:rPr>
              <w:rFonts w:cstheme="minorBidi"/>
              <w:noProof/>
              <w:kern w:val="2"/>
              <w:sz w:val="24"/>
              <w:szCs w:val="24"/>
              <w14:ligatures w14:val="standardContextual"/>
            </w:rPr>
          </w:pPr>
          <w:hyperlink w:anchor="_Toc200198141" w:history="1">
            <w:r w:rsidRPr="00151020">
              <w:rPr>
                <w:rStyle w:val="Hyperlink"/>
                <w:noProof/>
              </w:rPr>
              <w:t>2.2 Installation Steps</w:t>
            </w:r>
            <w:r>
              <w:rPr>
                <w:noProof/>
                <w:webHidden/>
              </w:rPr>
              <w:tab/>
            </w:r>
            <w:r>
              <w:rPr>
                <w:noProof/>
                <w:webHidden/>
              </w:rPr>
              <w:fldChar w:fldCharType="begin"/>
            </w:r>
            <w:r>
              <w:rPr>
                <w:noProof/>
                <w:webHidden/>
              </w:rPr>
              <w:instrText xml:space="preserve"> PAGEREF _Toc200198141 \h </w:instrText>
            </w:r>
            <w:r>
              <w:rPr>
                <w:noProof/>
                <w:webHidden/>
              </w:rPr>
            </w:r>
            <w:r>
              <w:rPr>
                <w:noProof/>
                <w:webHidden/>
              </w:rPr>
              <w:fldChar w:fldCharType="separate"/>
            </w:r>
            <w:r>
              <w:rPr>
                <w:noProof/>
                <w:webHidden/>
              </w:rPr>
              <w:t>4</w:t>
            </w:r>
            <w:r>
              <w:rPr>
                <w:noProof/>
                <w:webHidden/>
              </w:rPr>
              <w:fldChar w:fldCharType="end"/>
            </w:r>
          </w:hyperlink>
        </w:p>
        <w:p w14:paraId="38B46140" w14:textId="53B362AF" w:rsidR="001409B4" w:rsidRDefault="001409B4">
          <w:pPr>
            <w:pStyle w:val="TOC2"/>
            <w:tabs>
              <w:tab w:val="right" w:leader="dot" w:pos="8630"/>
            </w:tabs>
            <w:rPr>
              <w:rFonts w:cstheme="minorBidi"/>
              <w:noProof/>
              <w:kern w:val="2"/>
              <w:sz w:val="24"/>
              <w:szCs w:val="24"/>
              <w14:ligatures w14:val="standardContextual"/>
            </w:rPr>
          </w:pPr>
          <w:hyperlink w:anchor="_Toc200198142" w:history="1">
            <w:r w:rsidRPr="00151020">
              <w:rPr>
                <w:rStyle w:val="Hyperlink"/>
                <w:noProof/>
              </w:rPr>
              <w:t>2.3 Verification</w:t>
            </w:r>
            <w:r>
              <w:rPr>
                <w:noProof/>
                <w:webHidden/>
              </w:rPr>
              <w:tab/>
            </w:r>
            <w:r>
              <w:rPr>
                <w:noProof/>
                <w:webHidden/>
              </w:rPr>
              <w:fldChar w:fldCharType="begin"/>
            </w:r>
            <w:r>
              <w:rPr>
                <w:noProof/>
                <w:webHidden/>
              </w:rPr>
              <w:instrText xml:space="preserve"> PAGEREF _Toc200198142 \h </w:instrText>
            </w:r>
            <w:r>
              <w:rPr>
                <w:noProof/>
                <w:webHidden/>
              </w:rPr>
            </w:r>
            <w:r>
              <w:rPr>
                <w:noProof/>
                <w:webHidden/>
              </w:rPr>
              <w:fldChar w:fldCharType="separate"/>
            </w:r>
            <w:r>
              <w:rPr>
                <w:noProof/>
                <w:webHidden/>
              </w:rPr>
              <w:t>4</w:t>
            </w:r>
            <w:r>
              <w:rPr>
                <w:noProof/>
                <w:webHidden/>
              </w:rPr>
              <w:fldChar w:fldCharType="end"/>
            </w:r>
          </w:hyperlink>
        </w:p>
        <w:p w14:paraId="7B03A864" w14:textId="098C361B" w:rsidR="001409B4" w:rsidRDefault="001409B4">
          <w:pPr>
            <w:pStyle w:val="TOC1"/>
            <w:tabs>
              <w:tab w:val="right" w:leader="dot" w:pos="8630"/>
            </w:tabs>
            <w:rPr>
              <w:rFonts w:cstheme="minorBidi"/>
              <w:noProof/>
              <w:kern w:val="2"/>
              <w:sz w:val="24"/>
              <w:szCs w:val="24"/>
              <w14:ligatures w14:val="standardContextual"/>
            </w:rPr>
          </w:pPr>
          <w:hyperlink w:anchor="_Toc200198143" w:history="1">
            <w:r w:rsidRPr="00151020">
              <w:rPr>
                <w:rStyle w:val="Hyperlink"/>
                <w:noProof/>
              </w:rPr>
              <w:t>3. Getting Started with Images</w:t>
            </w:r>
            <w:r>
              <w:rPr>
                <w:noProof/>
                <w:webHidden/>
              </w:rPr>
              <w:tab/>
            </w:r>
            <w:r>
              <w:rPr>
                <w:noProof/>
                <w:webHidden/>
              </w:rPr>
              <w:fldChar w:fldCharType="begin"/>
            </w:r>
            <w:r>
              <w:rPr>
                <w:noProof/>
                <w:webHidden/>
              </w:rPr>
              <w:instrText xml:space="preserve"> PAGEREF _Toc200198143 \h </w:instrText>
            </w:r>
            <w:r>
              <w:rPr>
                <w:noProof/>
                <w:webHidden/>
              </w:rPr>
            </w:r>
            <w:r>
              <w:rPr>
                <w:noProof/>
                <w:webHidden/>
              </w:rPr>
              <w:fldChar w:fldCharType="separate"/>
            </w:r>
            <w:r>
              <w:rPr>
                <w:noProof/>
                <w:webHidden/>
              </w:rPr>
              <w:t>4</w:t>
            </w:r>
            <w:r>
              <w:rPr>
                <w:noProof/>
                <w:webHidden/>
              </w:rPr>
              <w:fldChar w:fldCharType="end"/>
            </w:r>
          </w:hyperlink>
        </w:p>
        <w:p w14:paraId="566003DB" w14:textId="3BC8D0AE" w:rsidR="001409B4" w:rsidRDefault="001409B4">
          <w:pPr>
            <w:pStyle w:val="TOC2"/>
            <w:tabs>
              <w:tab w:val="right" w:leader="dot" w:pos="8630"/>
            </w:tabs>
            <w:rPr>
              <w:rFonts w:cstheme="minorBidi"/>
              <w:noProof/>
              <w:kern w:val="2"/>
              <w:sz w:val="24"/>
              <w:szCs w:val="24"/>
              <w14:ligatures w14:val="standardContextual"/>
            </w:rPr>
          </w:pPr>
          <w:hyperlink w:anchor="_Toc200198144" w:history="1">
            <w:r w:rsidRPr="00151020">
              <w:rPr>
                <w:rStyle w:val="Hyperlink"/>
                <w:noProof/>
              </w:rPr>
              <w:t>3.1 Loading &amp; Display</w:t>
            </w:r>
            <w:r>
              <w:rPr>
                <w:noProof/>
                <w:webHidden/>
              </w:rPr>
              <w:tab/>
            </w:r>
            <w:r>
              <w:rPr>
                <w:noProof/>
                <w:webHidden/>
              </w:rPr>
              <w:fldChar w:fldCharType="begin"/>
            </w:r>
            <w:r>
              <w:rPr>
                <w:noProof/>
                <w:webHidden/>
              </w:rPr>
              <w:instrText xml:space="preserve"> PAGEREF _Toc200198144 \h </w:instrText>
            </w:r>
            <w:r>
              <w:rPr>
                <w:noProof/>
                <w:webHidden/>
              </w:rPr>
            </w:r>
            <w:r>
              <w:rPr>
                <w:noProof/>
                <w:webHidden/>
              </w:rPr>
              <w:fldChar w:fldCharType="separate"/>
            </w:r>
            <w:r>
              <w:rPr>
                <w:noProof/>
                <w:webHidden/>
              </w:rPr>
              <w:t>4</w:t>
            </w:r>
            <w:r>
              <w:rPr>
                <w:noProof/>
                <w:webHidden/>
              </w:rPr>
              <w:fldChar w:fldCharType="end"/>
            </w:r>
          </w:hyperlink>
        </w:p>
        <w:p w14:paraId="3C80C864" w14:textId="216B4F98" w:rsidR="001409B4" w:rsidRDefault="001409B4">
          <w:pPr>
            <w:pStyle w:val="TOC2"/>
            <w:tabs>
              <w:tab w:val="right" w:leader="dot" w:pos="8630"/>
            </w:tabs>
            <w:rPr>
              <w:rFonts w:cstheme="minorBidi"/>
              <w:noProof/>
              <w:kern w:val="2"/>
              <w:sz w:val="24"/>
              <w:szCs w:val="24"/>
              <w14:ligatures w14:val="standardContextual"/>
            </w:rPr>
          </w:pPr>
          <w:hyperlink w:anchor="_Toc200198145" w:history="1">
            <w:r w:rsidRPr="00151020">
              <w:rPr>
                <w:rStyle w:val="Hyperlink"/>
                <w:noProof/>
              </w:rPr>
              <w:t>3.2 Image Properties</w:t>
            </w:r>
            <w:r>
              <w:rPr>
                <w:noProof/>
                <w:webHidden/>
              </w:rPr>
              <w:tab/>
            </w:r>
            <w:r>
              <w:rPr>
                <w:noProof/>
                <w:webHidden/>
              </w:rPr>
              <w:fldChar w:fldCharType="begin"/>
            </w:r>
            <w:r>
              <w:rPr>
                <w:noProof/>
                <w:webHidden/>
              </w:rPr>
              <w:instrText xml:space="preserve"> PAGEREF _Toc200198145 \h </w:instrText>
            </w:r>
            <w:r>
              <w:rPr>
                <w:noProof/>
                <w:webHidden/>
              </w:rPr>
            </w:r>
            <w:r>
              <w:rPr>
                <w:noProof/>
                <w:webHidden/>
              </w:rPr>
              <w:fldChar w:fldCharType="separate"/>
            </w:r>
            <w:r>
              <w:rPr>
                <w:noProof/>
                <w:webHidden/>
              </w:rPr>
              <w:t>4</w:t>
            </w:r>
            <w:r>
              <w:rPr>
                <w:noProof/>
                <w:webHidden/>
              </w:rPr>
              <w:fldChar w:fldCharType="end"/>
            </w:r>
          </w:hyperlink>
        </w:p>
        <w:p w14:paraId="33948A62" w14:textId="27698169" w:rsidR="001409B4" w:rsidRDefault="001409B4">
          <w:pPr>
            <w:pStyle w:val="TOC1"/>
            <w:tabs>
              <w:tab w:val="right" w:leader="dot" w:pos="8630"/>
            </w:tabs>
            <w:rPr>
              <w:rFonts w:cstheme="minorBidi"/>
              <w:noProof/>
              <w:kern w:val="2"/>
              <w:sz w:val="24"/>
              <w:szCs w:val="24"/>
              <w14:ligatures w14:val="standardContextual"/>
            </w:rPr>
          </w:pPr>
          <w:hyperlink w:anchor="_Toc200198146" w:history="1">
            <w:r w:rsidRPr="00151020">
              <w:rPr>
                <w:rStyle w:val="Hyperlink"/>
                <w:noProof/>
              </w:rPr>
              <w:t>4. Basic Image Manipulation</w:t>
            </w:r>
            <w:r>
              <w:rPr>
                <w:noProof/>
                <w:webHidden/>
              </w:rPr>
              <w:tab/>
            </w:r>
            <w:r>
              <w:rPr>
                <w:noProof/>
                <w:webHidden/>
              </w:rPr>
              <w:fldChar w:fldCharType="begin"/>
            </w:r>
            <w:r>
              <w:rPr>
                <w:noProof/>
                <w:webHidden/>
              </w:rPr>
              <w:instrText xml:space="preserve"> PAGEREF _Toc200198146 \h </w:instrText>
            </w:r>
            <w:r>
              <w:rPr>
                <w:noProof/>
                <w:webHidden/>
              </w:rPr>
            </w:r>
            <w:r>
              <w:rPr>
                <w:noProof/>
                <w:webHidden/>
              </w:rPr>
              <w:fldChar w:fldCharType="separate"/>
            </w:r>
            <w:r>
              <w:rPr>
                <w:noProof/>
                <w:webHidden/>
              </w:rPr>
              <w:t>4</w:t>
            </w:r>
            <w:r>
              <w:rPr>
                <w:noProof/>
                <w:webHidden/>
              </w:rPr>
              <w:fldChar w:fldCharType="end"/>
            </w:r>
          </w:hyperlink>
        </w:p>
        <w:p w14:paraId="648D9436" w14:textId="4322D4A1" w:rsidR="001409B4" w:rsidRDefault="001409B4">
          <w:pPr>
            <w:pStyle w:val="TOC2"/>
            <w:tabs>
              <w:tab w:val="right" w:leader="dot" w:pos="8630"/>
            </w:tabs>
            <w:rPr>
              <w:rFonts w:cstheme="minorBidi"/>
              <w:noProof/>
              <w:kern w:val="2"/>
              <w:sz w:val="24"/>
              <w:szCs w:val="24"/>
              <w14:ligatures w14:val="standardContextual"/>
            </w:rPr>
          </w:pPr>
          <w:hyperlink w:anchor="_Toc200198147" w:history="1">
            <w:r w:rsidRPr="00151020">
              <w:rPr>
                <w:rStyle w:val="Hyperlink"/>
                <w:noProof/>
              </w:rPr>
              <w:t>4.1 Resizing &amp; Cropping</w:t>
            </w:r>
            <w:r>
              <w:rPr>
                <w:noProof/>
                <w:webHidden/>
              </w:rPr>
              <w:tab/>
            </w:r>
            <w:r>
              <w:rPr>
                <w:noProof/>
                <w:webHidden/>
              </w:rPr>
              <w:fldChar w:fldCharType="begin"/>
            </w:r>
            <w:r>
              <w:rPr>
                <w:noProof/>
                <w:webHidden/>
              </w:rPr>
              <w:instrText xml:space="preserve"> PAGEREF _Toc200198147 \h </w:instrText>
            </w:r>
            <w:r>
              <w:rPr>
                <w:noProof/>
                <w:webHidden/>
              </w:rPr>
            </w:r>
            <w:r>
              <w:rPr>
                <w:noProof/>
                <w:webHidden/>
              </w:rPr>
              <w:fldChar w:fldCharType="separate"/>
            </w:r>
            <w:r>
              <w:rPr>
                <w:noProof/>
                <w:webHidden/>
              </w:rPr>
              <w:t>4</w:t>
            </w:r>
            <w:r>
              <w:rPr>
                <w:noProof/>
                <w:webHidden/>
              </w:rPr>
              <w:fldChar w:fldCharType="end"/>
            </w:r>
          </w:hyperlink>
        </w:p>
        <w:p w14:paraId="267BC7D1" w14:textId="0F88F6C8" w:rsidR="001409B4" w:rsidRDefault="001409B4">
          <w:pPr>
            <w:pStyle w:val="TOC2"/>
            <w:tabs>
              <w:tab w:val="right" w:leader="dot" w:pos="8630"/>
            </w:tabs>
            <w:rPr>
              <w:rFonts w:cstheme="minorBidi"/>
              <w:noProof/>
              <w:kern w:val="2"/>
              <w:sz w:val="24"/>
              <w:szCs w:val="24"/>
              <w14:ligatures w14:val="standardContextual"/>
            </w:rPr>
          </w:pPr>
          <w:hyperlink w:anchor="_Toc200198148" w:history="1">
            <w:r w:rsidRPr="00151020">
              <w:rPr>
                <w:rStyle w:val="Hyperlink"/>
                <w:noProof/>
              </w:rPr>
              <w:t>4.2 Color Conversions</w:t>
            </w:r>
            <w:r>
              <w:rPr>
                <w:noProof/>
                <w:webHidden/>
              </w:rPr>
              <w:tab/>
            </w:r>
            <w:r>
              <w:rPr>
                <w:noProof/>
                <w:webHidden/>
              </w:rPr>
              <w:fldChar w:fldCharType="begin"/>
            </w:r>
            <w:r>
              <w:rPr>
                <w:noProof/>
                <w:webHidden/>
              </w:rPr>
              <w:instrText xml:space="preserve"> PAGEREF _Toc200198148 \h </w:instrText>
            </w:r>
            <w:r>
              <w:rPr>
                <w:noProof/>
                <w:webHidden/>
              </w:rPr>
            </w:r>
            <w:r>
              <w:rPr>
                <w:noProof/>
                <w:webHidden/>
              </w:rPr>
              <w:fldChar w:fldCharType="separate"/>
            </w:r>
            <w:r>
              <w:rPr>
                <w:noProof/>
                <w:webHidden/>
              </w:rPr>
              <w:t>4</w:t>
            </w:r>
            <w:r>
              <w:rPr>
                <w:noProof/>
                <w:webHidden/>
              </w:rPr>
              <w:fldChar w:fldCharType="end"/>
            </w:r>
          </w:hyperlink>
        </w:p>
        <w:p w14:paraId="75AD5B7D" w14:textId="2C6387F1" w:rsidR="001409B4" w:rsidRDefault="001409B4">
          <w:pPr>
            <w:pStyle w:val="TOC2"/>
            <w:tabs>
              <w:tab w:val="right" w:leader="dot" w:pos="8630"/>
            </w:tabs>
            <w:rPr>
              <w:rFonts w:cstheme="minorBidi"/>
              <w:noProof/>
              <w:kern w:val="2"/>
              <w:sz w:val="24"/>
              <w:szCs w:val="24"/>
              <w14:ligatures w14:val="standardContextual"/>
            </w:rPr>
          </w:pPr>
          <w:hyperlink w:anchor="_Toc200198149" w:history="1">
            <w:r w:rsidRPr="00151020">
              <w:rPr>
                <w:rStyle w:val="Hyperlink"/>
                <w:noProof/>
              </w:rPr>
              <w:t>4.3 Drawing Primitives</w:t>
            </w:r>
            <w:r>
              <w:rPr>
                <w:noProof/>
                <w:webHidden/>
              </w:rPr>
              <w:tab/>
            </w:r>
            <w:r>
              <w:rPr>
                <w:noProof/>
                <w:webHidden/>
              </w:rPr>
              <w:fldChar w:fldCharType="begin"/>
            </w:r>
            <w:r>
              <w:rPr>
                <w:noProof/>
                <w:webHidden/>
              </w:rPr>
              <w:instrText xml:space="preserve"> PAGEREF _Toc200198149 \h </w:instrText>
            </w:r>
            <w:r>
              <w:rPr>
                <w:noProof/>
                <w:webHidden/>
              </w:rPr>
            </w:r>
            <w:r>
              <w:rPr>
                <w:noProof/>
                <w:webHidden/>
              </w:rPr>
              <w:fldChar w:fldCharType="separate"/>
            </w:r>
            <w:r>
              <w:rPr>
                <w:noProof/>
                <w:webHidden/>
              </w:rPr>
              <w:t>4</w:t>
            </w:r>
            <w:r>
              <w:rPr>
                <w:noProof/>
                <w:webHidden/>
              </w:rPr>
              <w:fldChar w:fldCharType="end"/>
            </w:r>
          </w:hyperlink>
        </w:p>
        <w:p w14:paraId="169BBDF4" w14:textId="4E7966D6" w:rsidR="001409B4" w:rsidRDefault="001409B4">
          <w:pPr>
            <w:pStyle w:val="TOC1"/>
            <w:tabs>
              <w:tab w:val="right" w:leader="dot" w:pos="8630"/>
            </w:tabs>
            <w:rPr>
              <w:rFonts w:cstheme="minorBidi"/>
              <w:noProof/>
              <w:kern w:val="2"/>
              <w:sz w:val="24"/>
              <w:szCs w:val="24"/>
              <w14:ligatures w14:val="standardContextual"/>
            </w:rPr>
          </w:pPr>
          <w:hyperlink w:anchor="_Toc200198150" w:history="1">
            <w:r w:rsidRPr="00151020">
              <w:rPr>
                <w:rStyle w:val="Hyperlink"/>
                <w:noProof/>
              </w:rPr>
              <w:t>5. Image Annotation</w:t>
            </w:r>
            <w:r>
              <w:rPr>
                <w:noProof/>
                <w:webHidden/>
              </w:rPr>
              <w:tab/>
            </w:r>
            <w:r>
              <w:rPr>
                <w:noProof/>
                <w:webHidden/>
              </w:rPr>
              <w:fldChar w:fldCharType="begin"/>
            </w:r>
            <w:r>
              <w:rPr>
                <w:noProof/>
                <w:webHidden/>
              </w:rPr>
              <w:instrText xml:space="preserve"> PAGEREF _Toc200198150 \h </w:instrText>
            </w:r>
            <w:r>
              <w:rPr>
                <w:noProof/>
                <w:webHidden/>
              </w:rPr>
            </w:r>
            <w:r>
              <w:rPr>
                <w:noProof/>
                <w:webHidden/>
              </w:rPr>
              <w:fldChar w:fldCharType="separate"/>
            </w:r>
            <w:r>
              <w:rPr>
                <w:noProof/>
                <w:webHidden/>
              </w:rPr>
              <w:t>4</w:t>
            </w:r>
            <w:r>
              <w:rPr>
                <w:noProof/>
                <w:webHidden/>
              </w:rPr>
              <w:fldChar w:fldCharType="end"/>
            </w:r>
          </w:hyperlink>
        </w:p>
        <w:p w14:paraId="6FD2F0B6" w14:textId="7D1544D7" w:rsidR="001409B4" w:rsidRDefault="001409B4">
          <w:pPr>
            <w:pStyle w:val="TOC2"/>
            <w:tabs>
              <w:tab w:val="right" w:leader="dot" w:pos="8630"/>
            </w:tabs>
            <w:rPr>
              <w:rFonts w:cstheme="minorBidi"/>
              <w:noProof/>
              <w:kern w:val="2"/>
              <w:sz w:val="24"/>
              <w:szCs w:val="24"/>
              <w14:ligatures w14:val="standardContextual"/>
            </w:rPr>
          </w:pPr>
          <w:hyperlink w:anchor="_Toc200198151" w:history="1">
            <w:r w:rsidRPr="00151020">
              <w:rPr>
                <w:rStyle w:val="Hyperlink"/>
                <w:noProof/>
              </w:rPr>
              <w:t>5.1 Manual Annotation</w:t>
            </w:r>
            <w:r>
              <w:rPr>
                <w:noProof/>
                <w:webHidden/>
              </w:rPr>
              <w:tab/>
            </w:r>
            <w:r>
              <w:rPr>
                <w:noProof/>
                <w:webHidden/>
              </w:rPr>
              <w:fldChar w:fldCharType="begin"/>
            </w:r>
            <w:r>
              <w:rPr>
                <w:noProof/>
                <w:webHidden/>
              </w:rPr>
              <w:instrText xml:space="preserve"> PAGEREF _Toc200198151 \h </w:instrText>
            </w:r>
            <w:r>
              <w:rPr>
                <w:noProof/>
                <w:webHidden/>
              </w:rPr>
            </w:r>
            <w:r>
              <w:rPr>
                <w:noProof/>
                <w:webHidden/>
              </w:rPr>
              <w:fldChar w:fldCharType="separate"/>
            </w:r>
            <w:r>
              <w:rPr>
                <w:noProof/>
                <w:webHidden/>
              </w:rPr>
              <w:t>4</w:t>
            </w:r>
            <w:r>
              <w:rPr>
                <w:noProof/>
                <w:webHidden/>
              </w:rPr>
              <w:fldChar w:fldCharType="end"/>
            </w:r>
          </w:hyperlink>
        </w:p>
        <w:p w14:paraId="0A69635E" w14:textId="536C3F16" w:rsidR="001409B4" w:rsidRDefault="001409B4">
          <w:pPr>
            <w:pStyle w:val="TOC2"/>
            <w:tabs>
              <w:tab w:val="right" w:leader="dot" w:pos="8630"/>
            </w:tabs>
            <w:rPr>
              <w:rFonts w:cstheme="minorBidi"/>
              <w:noProof/>
              <w:kern w:val="2"/>
              <w:sz w:val="24"/>
              <w:szCs w:val="24"/>
              <w14:ligatures w14:val="standardContextual"/>
            </w:rPr>
          </w:pPr>
          <w:hyperlink w:anchor="_Toc200198152" w:history="1">
            <w:r w:rsidRPr="00151020">
              <w:rPr>
                <w:rStyle w:val="Hyperlink"/>
                <w:noProof/>
              </w:rPr>
              <w:t>5.2 Programmatic Annotation</w:t>
            </w:r>
            <w:r>
              <w:rPr>
                <w:noProof/>
                <w:webHidden/>
              </w:rPr>
              <w:tab/>
            </w:r>
            <w:r>
              <w:rPr>
                <w:noProof/>
                <w:webHidden/>
              </w:rPr>
              <w:fldChar w:fldCharType="begin"/>
            </w:r>
            <w:r>
              <w:rPr>
                <w:noProof/>
                <w:webHidden/>
              </w:rPr>
              <w:instrText xml:space="preserve"> PAGEREF _Toc200198152 \h </w:instrText>
            </w:r>
            <w:r>
              <w:rPr>
                <w:noProof/>
                <w:webHidden/>
              </w:rPr>
            </w:r>
            <w:r>
              <w:rPr>
                <w:noProof/>
                <w:webHidden/>
              </w:rPr>
              <w:fldChar w:fldCharType="separate"/>
            </w:r>
            <w:r>
              <w:rPr>
                <w:noProof/>
                <w:webHidden/>
              </w:rPr>
              <w:t>4</w:t>
            </w:r>
            <w:r>
              <w:rPr>
                <w:noProof/>
                <w:webHidden/>
              </w:rPr>
              <w:fldChar w:fldCharType="end"/>
            </w:r>
          </w:hyperlink>
        </w:p>
        <w:p w14:paraId="0815BA55" w14:textId="42C07144" w:rsidR="001409B4" w:rsidRDefault="001409B4">
          <w:pPr>
            <w:pStyle w:val="TOC1"/>
            <w:tabs>
              <w:tab w:val="right" w:leader="dot" w:pos="8630"/>
            </w:tabs>
            <w:rPr>
              <w:rFonts w:cstheme="minorBidi"/>
              <w:noProof/>
              <w:kern w:val="2"/>
              <w:sz w:val="24"/>
              <w:szCs w:val="24"/>
              <w14:ligatures w14:val="standardContextual"/>
            </w:rPr>
          </w:pPr>
          <w:hyperlink w:anchor="_Toc200198153" w:history="1">
            <w:r w:rsidRPr="00151020">
              <w:rPr>
                <w:rStyle w:val="Hyperlink"/>
                <w:noProof/>
              </w:rPr>
              <w:t>6. Image Enhancement</w:t>
            </w:r>
            <w:r>
              <w:rPr>
                <w:noProof/>
                <w:webHidden/>
              </w:rPr>
              <w:tab/>
            </w:r>
            <w:r>
              <w:rPr>
                <w:noProof/>
                <w:webHidden/>
              </w:rPr>
              <w:fldChar w:fldCharType="begin"/>
            </w:r>
            <w:r>
              <w:rPr>
                <w:noProof/>
                <w:webHidden/>
              </w:rPr>
              <w:instrText xml:space="preserve"> PAGEREF _Toc200198153 \h </w:instrText>
            </w:r>
            <w:r>
              <w:rPr>
                <w:noProof/>
                <w:webHidden/>
              </w:rPr>
            </w:r>
            <w:r>
              <w:rPr>
                <w:noProof/>
                <w:webHidden/>
              </w:rPr>
              <w:fldChar w:fldCharType="separate"/>
            </w:r>
            <w:r>
              <w:rPr>
                <w:noProof/>
                <w:webHidden/>
              </w:rPr>
              <w:t>4</w:t>
            </w:r>
            <w:r>
              <w:rPr>
                <w:noProof/>
                <w:webHidden/>
              </w:rPr>
              <w:fldChar w:fldCharType="end"/>
            </w:r>
          </w:hyperlink>
        </w:p>
        <w:p w14:paraId="449A16A9" w14:textId="26F29EA8" w:rsidR="001409B4" w:rsidRDefault="001409B4">
          <w:pPr>
            <w:pStyle w:val="TOC2"/>
            <w:tabs>
              <w:tab w:val="right" w:leader="dot" w:pos="8630"/>
            </w:tabs>
            <w:rPr>
              <w:rFonts w:cstheme="minorBidi"/>
              <w:noProof/>
              <w:kern w:val="2"/>
              <w:sz w:val="24"/>
              <w:szCs w:val="24"/>
              <w14:ligatures w14:val="standardContextual"/>
            </w:rPr>
          </w:pPr>
          <w:hyperlink w:anchor="_Toc200198154" w:history="1">
            <w:r w:rsidRPr="00151020">
              <w:rPr>
                <w:rStyle w:val="Hyperlink"/>
                <w:noProof/>
              </w:rPr>
              <w:t>6.1 Histogram Equalization</w:t>
            </w:r>
            <w:r>
              <w:rPr>
                <w:noProof/>
                <w:webHidden/>
              </w:rPr>
              <w:tab/>
            </w:r>
            <w:r>
              <w:rPr>
                <w:noProof/>
                <w:webHidden/>
              </w:rPr>
              <w:fldChar w:fldCharType="begin"/>
            </w:r>
            <w:r>
              <w:rPr>
                <w:noProof/>
                <w:webHidden/>
              </w:rPr>
              <w:instrText xml:space="preserve"> PAGEREF _Toc200198154 \h </w:instrText>
            </w:r>
            <w:r>
              <w:rPr>
                <w:noProof/>
                <w:webHidden/>
              </w:rPr>
            </w:r>
            <w:r>
              <w:rPr>
                <w:noProof/>
                <w:webHidden/>
              </w:rPr>
              <w:fldChar w:fldCharType="separate"/>
            </w:r>
            <w:r>
              <w:rPr>
                <w:noProof/>
                <w:webHidden/>
              </w:rPr>
              <w:t>4</w:t>
            </w:r>
            <w:r>
              <w:rPr>
                <w:noProof/>
                <w:webHidden/>
              </w:rPr>
              <w:fldChar w:fldCharType="end"/>
            </w:r>
          </w:hyperlink>
        </w:p>
        <w:p w14:paraId="66642BAE" w14:textId="2F0F9AD4" w:rsidR="001409B4" w:rsidRDefault="001409B4">
          <w:pPr>
            <w:pStyle w:val="TOC2"/>
            <w:tabs>
              <w:tab w:val="right" w:leader="dot" w:pos="8630"/>
            </w:tabs>
            <w:rPr>
              <w:rFonts w:cstheme="minorBidi"/>
              <w:noProof/>
              <w:kern w:val="2"/>
              <w:sz w:val="24"/>
              <w:szCs w:val="24"/>
              <w14:ligatures w14:val="standardContextual"/>
            </w:rPr>
          </w:pPr>
          <w:hyperlink w:anchor="_Toc200198155" w:history="1">
            <w:r w:rsidRPr="00151020">
              <w:rPr>
                <w:rStyle w:val="Hyperlink"/>
                <w:noProof/>
              </w:rPr>
              <w:t>6.2 Contrast/Brightness</w:t>
            </w:r>
            <w:r>
              <w:rPr>
                <w:noProof/>
                <w:webHidden/>
              </w:rPr>
              <w:tab/>
            </w:r>
            <w:r>
              <w:rPr>
                <w:noProof/>
                <w:webHidden/>
              </w:rPr>
              <w:fldChar w:fldCharType="begin"/>
            </w:r>
            <w:r>
              <w:rPr>
                <w:noProof/>
                <w:webHidden/>
              </w:rPr>
              <w:instrText xml:space="preserve"> PAGEREF _Toc200198155 \h </w:instrText>
            </w:r>
            <w:r>
              <w:rPr>
                <w:noProof/>
                <w:webHidden/>
              </w:rPr>
            </w:r>
            <w:r>
              <w:rPr>
                <w:noProof/>
                <w:webHidden/>
              </w:rPr>
              <w:fldChar w:fldCharType="separate"/>
            </w:r>
            <w:r>
              <w:rPr>
                <w:noProof/>
                <w:webHidden/>
              </w:rPr>
              <w:t>4</w:t>
            </w:r>
            <w:r>
              <w:rPr>
                <w:noProof/>
                <w:webHidden/>
              </w:rPr>
              <w:fldChar w:fldCharType="end"/>
            </w:r>
          </w:hyperlink>
        </w:p>
        <w:p w14:paraId="2BECADB2" w14:textId="7408DE6C" w:rsidR="001409B4" w:rsidRDefault="001409B4">
          <w:pPr>
            <w:pStyle w:val="TOC2"/>
            <w:tabs>
              <w:tab w:val="right" w:leader="dot" w:pos="8630"/>
            </w:tabs>
            <w:rPr>
              <w:rFonts w:cstheme="minorBidi"/>
              <w:noProof/>
              <w:kern w:val="2"/>
              <w:sz w:val="24"/>
              <w:szCs w:val="24"/>
              <w14:ligatures w14:val="standardContextual"/>
            </w:rPr>
          </w:pPr>
          <w:hyperlink w:anchor="_Toc200198156" w:history="1">
            <w:r w:rsidRPr="00151020">
              <w:rPr>
                <w:rStyle w:val="Hyperlink"/>
                <w:noProof/>
              </w:rPr>
              <w:t>6.3 Filtering (Sharpen/Blur)</w:t>
            </w:r>
            <w:r>
              <w:rPr>
                <w:noProof/>
                <w:webHidden/>
              </w:rPr>
              <w:tab/>
            </w:r>
            <w:r>
              <w:rPr>
                <w:noProof/>
                <w:webHidden/>
              </w:rPr>
              <w:fldChar w:fldCharType="begin"/>
            </w:r>
            <w:r>
              <w:rPr>
                <w:noProof/>
                <w:webHidden/>
              </w:rPr>
              <w:instrText xml:space="preserve"> PAGEREF _Toc200198156 \h </w:instrText>
            </w:r>
            <w:r>
              <w:rPr>
                <w:noProof/>
                <w:webHidden/>
              </w:rPr>
            </w:r>
            <w:r>
              <w:rPr>
                <w:noProof/>
                <w:webHidden/>
              </w:rPr>
              <w:fldChar w:fldCharType="separate"/>
            </w:r>
            <w:r>
              <w:rPr>
                <w:noProof/>
                <w:webHidden/>
              </w:rPr>
              <w:t>4</w:t>
            </w:r>
            <w:r>
              <w:rPr>
                <w:noProof/>
                <w:webHidden/>
              </w:rPr>
              <w:fldChar w:fldCharType="end"/>
            </w:r>
          </w:hyperlink>
        </w:p>
        <w:p w14:paraId="31D04654" w14:textId="11CA843B" w:rsidR="001409B4" w:rsidRDefault="001409B4">
          <w:pPr>
            <w:pStyle w:val="TOC1"/>
            <w:tabs>
              <w:tab w:val="right" w:leader="dot" w:pos="8630"/>
            </w:tabs>
            <w:rPr>
              <w:rFonts w:cstheme="minorBidi"/>
              <w:noProof/>
              <w:kern w:val="2"/>
              <w:sz w:val="24"/>
              <w:szCs w:val="24"/>
              <w14:ligatures w14:val="standardContextual"/>
            </w:rPr>
          </w:pPr>
          <w:hyperlink w:anchor="_Toc200198157" w:history="1">
            <w:r w:rsidRPr="00151020">
              <w:rPr>
                <w:rStyle w:val="Hyperlink"/>
                <w:noProof/>
              </w:rPr>
              <w:t>7. Accessing the Camera</w:t>
            </w:r>
            <w:r>
              <w:rPr>
                <w:noProof/>
                <w:webHidden/>
              </w:rPr>
              <w:tab/>
            </w:r>
            <w:r>
              <w:rPr>
                <w:noProof/>
                <w:webHidden/>
              </w:rPr>
              <w:fldChar w:fldCharType="begin"/>
            </w:r>
            <w:r>
              <w:rPr>
                <w:noProof/>
                <w:webHidden/>
              </w:rPr>
              <w:instrText xml:space="preserve"> PAGEREF _Toc200198157 \h </w:instrText>
            </w:r>
            <w:r>
              <w:rPr>
                <w:noProof/>
                <w:webHidden/>
              </w:rPr>
            </w:r>
            <w:r>
              <w:rPr>
                <w:noProof/>
                <w:webHidden/>
              </w:rPr>
              <w:fldChar w:fldCharType="separate"/>
            </w:r>
            <w:r>
              <w:rPr>
                <w:noProof/>
                <w:webHidden/>
              </w:rPr>
              <w:t>4</w:t>
            </w:r>
            <w:r>
              <w:rPr>
                <w:noProof/>
                <w:webHidden/>
              </w:rPr>
              <w:fldChar w:fldCharType="end"/>
            </w:r>
          </w:hyperlink>
        </w:p>
        <w:p w14:paraId="1E26D4FE" w14:textId="1EAF02E4" w:rsidR="001409B4" w:rsidRDefault="001409B4">
          <w:pPr>
            <w:pStyle w:val="TOC2"/>
            <w:tabs>
              <w:tab w:val="right" w:leader="dot" w:pos="8630"/>
            </w:tabs>
            <w:rPr>
              <w:rFonts w:cstheme="minorBidi"/>
              <w:noProof/>
              <w:kern w:val="2"/>
              <w:sz w:val="24"/>
              <w:szCs w:val="24"/>
              <w14:ligatures w14:val="standardContextual"/>
            </w:rPr>
          </w:pPr>
          <w:hyperlink w:anchor="_Toc200198158" w:history="1">
            <w:r w:rsidRPr="00151020">
              <w:rPr>
                <w:rStyle w:val="Hyperlink"/>
                <w:noProof/>
              </w:rPr>
              <w:t>7.1 Initialization</w:t>
            </w:r>
            <w:r>
              <w:rPr>
                <w:noProof/>
                <w:webHidden/>
              </w:rPr>
              <w:tab/>
            </w:r>
            <w:r>
              <w:rPr>
                <w:noProof/>
                <w:webHidden/>
              </w:rPr>
              <w:fldChar w:fldCharType="begin"/>
            </w:r>
            <w:r>
              <w:rPr>
                <w:noProof/>
                <w:webHidden/>
              </w:rPr>
              <w:instrText xml:space="preserve"> PAGEREF _Toc200198158 \h </w:instrText>
            </w:r>
            <w:r>
              <w:rPr>
                <w:noProof/>
                <w:webHidden/>
              </w:rPr>
            </w:r>
            <w:r>
              <w:rPr>
                <w:noProof/>
                <w:webHidden/>
              </w:rPr>
              <w:fldChar w:fldCharType="separate"/>
            </w:r>
            <w:r>
              <w:rPr>
                <w:noProof/>
                <w:webHidden/>
              </w:rPr>
              <w:t>4</w:t>
            </w:r>
            <w:r>
              <w:rPr>
                <w:noProof/>
                <w:webHidden/>
              </w:rPr>
              <w:fldChar w:fldCharType="end"/>
            </w:r>
          </w:hyperlink>
        </w:p>
        <w:p w14:paraId="52C5CAE5" w14:textId="3F0BDF6C" w:rsidR="001409B4" w:rsidRDefault="001409B4">
          <w:pPr>
            <w:pStyle w:val="TOC2"/>
            <w:tabs>
              <w:tab w:val="right" w:leader="dot" w:pos="8630"/>
            </w:tabs>
            <w:rPr>
              <w:rFonts w:cstheme="minorBidi"/>
              <w:noProof/>
              <w:kern w:val="2"/>
              <w:sz w:val="24"/>
              <w:szCs w:val="24"/>
              <w14:ligatures w14:val="standardContextual"/>
            </w:rPr>
          </w:pPr>
          <w:hyperlink w:anchor="_Toc200198159" w:history="1">
            <w:r w:rsidRPr="00151020">
              <w:rPr>
                <w:rStyle w:val="Hyperlink"/>
                <w:noProof/>
              </w:rPr>
              <w:t>7.2 Capture Loop</w:t>
            </w:r>
            <w:r>
              <w:rPr>
                <w:noProof/>
                <w:webHidden/>
              </w:rPr>
              <w:tab/>
            </w:r>
            <w:r>
              <w:rPr>
                <w:noProof/>
                <w:webHidden/>
              </w:rPr>
              <w:fldChar w:fldCharType="begin"/>
            </w:r>
            <w:r>
              <w:rPr>
                <w:noProof/>
                <w:webHidden/>
              </w:rPr>
              <w:instrText xml:space="preserve"> PAGEREF _Toc200198159 \h </w:instrText>
            </w:r>
            <w:r>
              <w:rPr>
                <w:noProof/>
                <w:webHidden/>
              </w:rPr>
            </w:r>
            <w:r>
              <w:rPr>
                <w:noProof/>
                <w:webHidden/>
              </w:rPr>
              <w:fldChar w:fldCharType="separate"/>
            </w:r>
            <w:r>
              <w:rPr>
                <w:noProof/>
                <w:webHidden/>
              </w:rPr>
              <w:t>5</w:t>
            </w:r>
            <w:r>
              <w:rPr>
                <w:noProof/>
                <w:webHidden/>
              </w:rPr>
              <w:fldChar w:fldCharType="end"/>
            </w:r>
          </w:hyperlink>
        </w:p>
        <w:p w14:paraId="09059CFE" w14:textId="6AC710F9" w:rsidR="001409B4" w:rsidRDefault="001409B4">
          <w:pPr>
            <w:pStyle w:val="TOC2"/>
            <w:tabs>
              <w:tab w:val="right" w:leader="dot" w:pos="8630"/>
            </w:tabs>
            <w:rPr>
              <w:rFonts w:cstheme="minorBidi"/>
              <w:noProof/>
              <w:kern w:val="2"/>
              <w:sz w:val="24"/>
              <w:szCs w:val="24"/>
              <w14:ligatures w14:val="standardContextual"/>
            </w:rPr>
          </w:pPr>
          <w:hyperlink w:anchor="_Toc200198160" w:history="1">
            <w:r w:rsidRPr="00151020">
              <w:rPr>
                <w:rStyle w:val="Hyperlink"/>
                <w:noProof/>
              </w:rPr>
              <w:t>7.3 Cleanup &amp; Release</w:t>
            </w:r>
            <w:r>
              <w:rPr>
                <w:noProof/>
                <w:webHidden/>
              </w:rPr>
              <w:tab/>
            </w:r>
            <w:r>
              <w:rPr>
                <w:noProof/>
                <w:webHidden/>
              </w:rPr>
              <w:fldChar w:fldCharType="begin"/>
            </w:r>
            <w:r>
              <w:rPr>
                <w:noProof/>
                <w:webHidden/>
              </w:rPr>
              <w:instrText xml:space="preserve"> PAGEREF _Toc200198160 \h </w:instrText>
            </w:r>
            <w:r>
              <w:rPr>
                <w:noProof/>
                <w:webHidden/>
              </w:rPr>
            </w:r>
            <w:r>
              <w:rPr>
                <w:noProof/>
                <w:webHidden/>
              </w:rPr>
              <w:fldChar w:fldCharType="separate"/>
            </w:r>
            <w:r>
              <w:rPr>
                <w:noProof/>
                <w:webHidden/>
              </w:rPr>
              <w:t>5</w:t>
            </w:r>
            <w:r>
              <w:rPr>
                <w:noProof/>
                <w:webHidden/>
              </w:rPr>
              <w:fldChar w:fldCharType="end"/>
            </w:r>
          </w:hyperlink>
        </w:p>
        <w:p w14:paraId="37648208" w14:textId="31B0A1D6" w:rsidR="001409B4" w:rsidRDefault="001409B4">
          <w:pPr>
            <w:pStyle w:val="TOC1"/>
            <w:tabs>
              <w:tab w:val="right" w:leader="dot" w:pos="8630"/>
            </w:tabs>
            <w:rPr>
              <w:rFonts w:cstheme="minorBidi"/>
              <w:noProof/>
              <w:kern w:val="2"/>
              <w:sz w:val="24"/>
              <w:szCs w:val="24"/>
              <w14:ligatures w14:val="standardContextual"/>
            </w:rPr>
          </w:pPr>
          <w:hyperlink w:anchor="_Toc200198161" w:history="1">
            <w:r w:rsidRPr="00151020">
              <w:rPr>
                <w:rStyle w:val="Hyperlink"/>
                <w:noProof/>
              </w:rPr>
              <w:t>8. Video Writing</w:t>
            </w:r>
            <w:r>
              <w:rPr>
                <w:noProof/>
                <w:webHidden/>
              </w:rPr>
              <w:tab/>
            </w:r>
            <w:r>
              <w:rPr>
                <w:noProof/>
                <w:webHidden/>
              </w:rPr>
              <w:fldChar w:fldCharType="begin"/>
            </w:r>
            <w:r>
              <w:rPr>
                <w:noProof/>
                <w:webHidden/>
              </w:rPr>
              <w:instrText xml:space="preserve"> PAGEREF _Toc200198161 \h </w:instrText>
            </w:r>
            <w:r>
              <w:rPr>
                <w:noProof/>
                <w:webHidden/>
              </w:rPr>
            </w:r>
            <w:r>
              <w:rPr>
                <w:noProof/>
                <w:webHidden/>
              </w:rPr>
              <w:fldChar w:fldCharType="separate"/>
            </w:r>
            <w:r>
              <w:rPr>
                <w:noProof/>
                <w:webHidden/>
              </w:rPr>
              <w:t>5</w:t>
            </w:r>
            <w:r>
              <w:rPr>
                <w:noProof/>
                <w:webHidden/>
              </w:rPr>
              <w:fldChar w:fldCharType="end"/>
            </w:r>
          </w:hyperlink>
        </w:p>
        <w:p w14:paraId="25DD4ADE" w14:textId="2AE29BD8" w:rsidR="001409B4" w:rsidRDefault="001409B4">
          <w:pPr>
            <w:pStyle w:val="TOC2"/>
            <w:tabs>
              <w:tab w:val="right" w:leader="dot" w:pos="8630"/>
            </w:tabs>
            <w:rPr>
              <w:rFonts w:cstheme="minorBidi"/>
              <w:noProof/>
              <w:kern w:val="2"/>
              <w:sz w:val="24"/>
              <w:szCs w:val="24"/>
              <w14:ligatures w14:val="standardContextual"/>
            </w:rPr>
          </w:pPr>
          <w:hyperlink w:anchor="_Toc200198162" w:history="1">
            <w:r w:rsidRPr="00151020">
              <w:rPr>
                <w:rStyle w:val="Hyperlink"/>
                <w:noProof/>
              </w:rPr>
              <w:t>8.1 VideoWriter Setup</w:t>
            </w:r>
            <w:r>
              <w:rPr>
                <w:noProof/>
                <w:webHidden/>
              </w:rPr>
              <w:tab/>
            </w:r>
            <w:r>
              <w:rPr>
                <w:noProof/>
                <w:webHidden/>
              </w:rPr>
              <w:fldChar w:fldCharType="begin"/>
            </w:r>
            <w:r>
              <w:rPr>
                <w:noProof/>
                <w:webHidden/>
              </w:rPr>
              <w:instrText xml:space="preserve"> PAGEREF _Toc200198162 \h </w:instrText>
            </w:r>
            <w:r>
              <w:rPr>
                <w:noProof/>
                <w:webHidden/>
              </w:rPr>
            </w:r>
            <w:r>
              <w:rPr>
                <w:noProof/>
                <w:webHidden/>
              </w:rPr>
              <w:fldChar w:fldCharType="separate"/>
            </w:r>
            <w:r>
              <w:rPr>
                <w:noProof/>
                <w:webHidden/>
              </w:rPr>
              <w:t>5</w:t>
            </w:r>
            <w:r>
              <w:rPr>
                <w:noProof/>
                <w:webHidden/>
              </w:rPr>
              <w:fldChar w:fldCharType="end"/>
            </w:r>
          </w:hyperlink>
        </w:p>
        <w:p w14:paraId="358DF7F2" w14:textId="49C42653" w:rsidR="001409B4" w:rsidRDefault="001409B4">
          <w:pPr>
            <w:pStyle w:val="TOC2"/>
            <w:tabs>
              <w:tab w:val="right" w:leader="dot" w:pos="8630"/>
            </w:tabs>
            <w:rPr>
              <w:rFonts w:cstheme="minorBidi"/>
              <w:noProof/>
              <w:kern w:val="2"/>
              <w:sz w:val="24"/>
              <w:szCs w:val="24"/>
              <w14:ligatures w14:val="standardContextual"/>
            </w:rPr>
          </w:pPr>
          <w:hyperlink w:anchor="_Toc200198163" w:history="1">
            <w:r w:rsidRPr="00151020">
              <w:rPr>
                <w:rStyle w:val="Hyperlink"/>
                <w:noProof/>
              </w:rPr>
              <w:t>8.2 Codec &amp; FPS Selection</w:t>
            </w:r>
            <w:r>
              <w:rPr>
                <w:noProof/>
                <w:webHidden/>
              </w:rPr>
              <w:tab/>
            </w:r>
            <w:r>
              <w:rPr>
                <w:noProof/>
                <w:webHidden/>
              </w:rPr>
              <w:fldChar w:fldCharType="begin"/>
            </w:r>
            <w:r>
              <w:rPr>
                <w:noProof/>
                <w:webHidden/>
              </w:rPr>
              <w:instrText xml:space="preserve"> PAGEREF _Toc200198163 \h </w:instrText>
            </w:r>
            <w:r>
              <w:rPr>
                <w:noProof/>
                <w:webHidden/>
              </w:rPr>
            </w:r>
            <w:r>
              <w:rPr>
                <w:noProof/>
                <w:webHidden/>
              </w:rPr>
              <w:fldChar w:fldCharType="separate"/>
            </w:r>
            <w:r>
              <w:rPr>
                <w:noProof/>
                <w:webHidden/>
              </w:rPr>
              <w:t>5</w:t>
            </w:r>
            <w:r>
              <w:rPr>
                <w:noProof/>
                <w:webHidden/>
              </w:rPr>
              <w:fldChar w:fldCharType="end"/>
            </w:r>
          </w:hyperlink>
        </w:p>
        <w:p w14:paraId="226DDBD4" w14:textId="4B142841" w:rsidR="001409B4" w:rsidRDefault="001409B4">
          <w:pPr>
            <w:pStyle w:val="TOC2"/>
            <w:tabs>
              <w:tab w:val="right" w:leader="dot" w:pos="8630"/>
            </w:tabs>
            <w:rPr>
              <w:rFonts w:cstheme="minorBidi"/>
              <w:noProof/>
              <w:kern w:val="2"/>
              <w:sz w:val="24"/>
              <w:szCs w:val="24"/>
              <w14:ligatures w14:val="standardContextual"/>
            </w:rPr>
          </w:pPr>
          <w:hyperlink w:anchor="_Toc200198164" w:history="1">
            <w:r w:rsidRPr="00151020">
              <w:rPr>
                <w:rStyle w:val="Hyperlink"/>
                <w:noProof/>
              </w:rPr>
              <w:t>8.3 Recording Loop</w:t>
            </w:r>
            <w:r>
              <w:rPr>
                <w:noProof/>
                <w:webHidden/>
              </w:rPr>
              <w:tab/>
            </w:r>
            <w:r>
              <w:rPr>
                <w:noProof/>
                <w:webHidden/>
              </w:rPr>
              <w:fldChar w:fldCharType="begin"/>
            </w:r>
            <w:r>
              <w:rPr>
                <w:noProof/>
                <w:webHidden/>
              </w:rPr>
              <w:instrText xml:space="preserve"> PAGEREF _Toc200198164 \h </w:instrText>
            </w:r>
            <w:r>
              <w:rPr>
                <w:noProof/>
                <w:webHidden/>
              </w:rPr>
            </w:r>
            <w:r>
              <w:rPr>
                <w:noProof/>
                <w:webHidden/>
              </w:rPr>
              <w:fldChar w:fldCharType="separate"/>
            </w:r>
            <w:r>
              <w:rPr>
                <w:noProof/>
                <w:webHidden/>
              </w:rPr>
              <w:t>5</w:t>
            </w:r>
            <w:r>
              <w:rPr>
                <w:noProof/>
                <w:webHidden/>
              </w:rPr>
              <w:fldChar w:fldCharType="end"/>
            </w:r>
          </w:hyperlink>
        </w:p>
        <w:p w14:paraId="6B97107B" w14:textId="77F34400" w:rsidR="001409B4" w:rsidRDefault="001409B4">
          <w:pPr>
            <w:pStyle w:val="TOC1"/>
            <w:tabs>
              <w:tab w:val="right" w:leader="dot" w:pos="8630"/>
            </w:tabs>
            <w:rPr>
              <w:rFonts w:cstheme="minorBidi"/>
              <w:noProof/>
              <w:kern w:val="2"/>
              <w:sz w:val="24"/>
              <w:szCs w:val="24"/>
              <w14:ligatures w14:val="standardContextual"/>
            </w:rPr>
          </w:pPr>
          <w:hyperlink w:anchor="_Toc200198165" w:history="1">
            <w:r w:rsidRPr="00151020">
              <w:rPr>
                <w:rStyle w:val="Hyperlink"/>
                <w:noProof/>
              </w:rPr>
              <w:t>9. Image Filtering</w:t>
            </w:r>
            <w:r>
              <w:rPr>
                <w:noProof/>
                <w:webHidden/>
              </w:rPr>
              <w:tab/>
            </w:r>
            <w:r>
              <w:rPr>
                <w:noProof/>
                <w:webHidden/>
              </w:rPr>
              <w:fldChar w:fldCharType="begin"/>
            </w:r>
            <w:r>
              <w:rPr>
                <w:noProof/>
                <w:webHidden/>
              </w:rPr>
              <w:instrText xml:space="preserve"> PAGEREF _Toc200198165 \h </w:instrText>
            </w:r>
            <w:r>
              <w:rPr>
                <w:noProof/>
                <w:webHidden/>
              </w:rPr>
            </w:r>
            <w:r>
              <w:rPr>
                <w:noProof/>
                <w:webHidden/>
              </w:rPr>
              <w:fldChar w:fldCharType="separate"/>
            </w:r>
            <w:r>
              <w:rPr>
                <w:noProof/>
                <w:webHidden/>
              </w:rPr>
              <w:t>5</w:t>
            </w:r>
            <w:r>
              <w:rPr>
                <w:noProof/>
                <w:webHidden/>
              </w:rPr>
              <w:fldChar w:fldCharType="end"/>
            </w:r>
          </w:hyperlink>
        </w:p>
        <w:p w14:paraId="1D602EEE" w14:textId="5FB18442" w:rsidR="001409B4" w:rsidRDefault="001409B4">
          <w:pPr>
            <w:pStyle w:val="TOC2"/>
            <w:tabs>
              <w:tab w:val="right" w:leader="dot" w:pos="8630"/>
            </w:tabs>
            <w:rPr>
              <w:rFonts w:cstheme="minorBidi"/>
              <w:noProof/>
              <w:kern w:val="2"/>
              <w:sz w:val="24"/>
              <w:szCs w:val="24"/>
              <w14:ligatures w14:val="standardContextual"/>
            </w:rPr>
          </w:pPr>
          <w:hyperlink w:anchor="_Toc200198166" w:history="1">
            <w:r w:rsidRPr="00151020">
              <w:rPr>
                <w:rStyle w:val="Hyperlink"/>
                <w:noProof/>
              </w:rPr>
              <w:t>9.1 Linear Filters (e.g. Gaussian)</w:t>
            </w:r>
            <w:r>
              <w:rPr>
                <w:noProof/>
                <w:webHidden/>
              </w:rPr>
              <w:tab/>
            </w:r>
            <w:r>
              <w:rPr>
                <w:noProof/>
                <w:webHidden/>
              </w:rPr>
              <w:fldChar w:fldCharType="begin"/>
            </w:r>
            <w:r>
              <w:rPr>
                <w:noProof/>
                <w:webHidden/>
              </w:rPr>
              <w:instrText xml:space="preserve"> PAGEREF _Toc200198166 \h </w:instrText>
            </w:r>
            <w:r>
              <w:rPr>
                <w:noProof/>
                <w:webHidden/>
              </w:rPr>
            </w:r>
            <w:r>
              <w:rPr>
                <w:noProof/>
                <w:webHidden/>
              </w:rPr>
              <w:fldChar w:fldCharType="separate"/>
            </w:r>
            <w:r>
              <w:rPr>
                <w:noProof/>
                <w:webHidden/>
              </w:rPr>
              <w:t>5</w:t>
            </w:r>
            <w:r>
              <w:rPr>
                <w:noProof/>
                <w:webHidden/>
              </w:rPr>
              <w:fldChar w:fldCharType="end"/>
            </w:r>
          </w:hyperlink>
        </w:p>
        <w:p w14:paraId="0DF517D6" w14:textId="005704D5" w:rsidR="001409B4" w:rsidRDefault="001409B4">
          <w:pPr>
            <w:pStyle w:val="TOC2"/>
            <w:tabs>
              <w:tab w:val="right" w:leader="dot" w:pos="8630"/>
            </w:tabs>
            <w:rPr>
              <w:rFonts w:cstheme="minorBidi"/>
              <w:noProof/>
              <w:kern w:val="2"/>
              <w:sz w:val="24"/>
              <w:szCs w:val="24"/>
              <w14:ligatures w14:val="standardContextual"/>
            </w:rPr>
          </w:pPr>
          <w:hyperlink w:anchor="_Toc200198167" w:history="1">
            <w:r w:rsidRPr="00151020">
              <w:rPr>
                <w:rStyle w:val="Hyperlink"/>
                <w:noProof/>
              </w:rPr>
              <w:t>9.2 Non-linear Filters (e.g. Median)</w:t>
            </w:r>
            <w:r>
              <w:rPr>
                <w:noProof/>
                <w:webHidden/>
              </w:rPr>
              <w:tab/>
            </w:r>
            <w:r>
              <w:rPr>
                <w:noProof/>
                <w:webHidden/>
              </w:rPr>
              <w:fldChar w:fldCharType="begin"/>
            </w:r>
            <w:r>
              <w:rPr>
                <w:noProof/>
                <w:webHidden/>
              </w:rPr>
              <w:instrText xml:space="preserve"> PAGEREF _Toc200198167 \h </w:instrText>
            </w:r>
            <w:r>
              <w:rPr>
                <w:noProof/>
                <w:webHidden/>
              </w:rPr>
            </w:r>
            <w:r>
              <w:rPr>
                <w:noProof/>
                <w:webHidden/>
              </w:rPr>
              <w:fldChar w:fldCharType="separate"/>
            </w:r>
            <w:r>
              <w:rPr>
                <w:noProof/>
                <w:webHidden/>
              </w:rPr>
              <w:t>5</w:t>
            </w:r>
            <w:r>
              <w:rPr>
                <w:noProof/>
                <w:webHidden/>
              </w:rPr>
              <w:fldChar w:fldCharType="end"/>
            </w:r>
          </w:hyperlink>
        </w:p>
        <w:p w14:paraId="0EA02923" w14:textId="19567F23" w:rsidR="001409B4" w:rsidRDefault="001409B4">
          <w:pPr>
            <w:pStyle w:val="TOC2"/>
            <w:tabs>
              <w:tab w:val="right" w:leader="dot" w:pos="8630"/>
            </w:tabs>
            <w:rPr>
              <w:rFonts w:cstheme="minorBidi"/>
              <w:noProof/>
              <w:kern w:val="2"/>
              <w:sz w:val="24"/>
              <w:szCs w:val="24"/>
              <w14:ligatures w14:val="standardContextual"/>
            </w:rPr>
          </w:pPr>
          <w:hyperlink w:anchor="_Toc200198168" w:history="1">
            <w:r w:rsidRPr="00151020">
              <w:rPr>
                <w:rStyle w:val="Hyperlink"/>
                <w:noProof/>
              </w:rPr>
              <w:t>9.3 Custom Kernels</w:t>
            </w:r>
            <w:r>
              <w:rPr>
                <w:noProof/>
                <w:webHidden/>
              </w:rPr>
              <w:tab/>
            </w:r>
            <w:r>
              <w:rPr>
                <w:noProof/>
                <w:webHidden/>
              </w:rPr>
              <w:fldChar w:fldCharType="begin"/>
            </w:r>
            <w:r>
              <w:rPr>
                <w:noProof/>
                <w:webHidden/>
              </w:rPr>
              <w:instrText xml:space="preserve"> PAGEREF _Toc200198168 \h </w:instrText>
            </w:r>
            <w:r>
              <w:rPr>
                <w:noProof/>
                <w:webHidden/>
              </w:rPr>
            </w:r>
            <w:r>
              <w:rPr>
                <w:noProof/>
                <w:webHidden/>
              </w:rPr>
              <w:fldChar w:fldCharType="separate"/>
            </w:r>
            <w:r>
              <w:rPr>
                <w:noProof/>
                <w:webHidden/>
              </w:rPr>
              <w:t>5</w:t>
            </w:r>
            <w:r>
              <w:rPr>
                <w:noProof/>
                <w:webHidden/>
              </w:rPr>
              <w:fldChar w:fldCharType="end"/>
            </w:r>
          </w:hyperlink>
        </w:p>
        <w:p w14:paraId="3156E6A1" w14:textId="1FF4BF27" w:rsidR="001409B4" w:rsidRDefault="001409B4">
          <w:pPr>
            <w:pStyle w:val="TOC1"/>
            <w:tabs>
              <w:tab w:val="right" w:leader="dot" w:pos="8630"/>
            </w:tabs>
            <w:rPr>
              <w:rFonts w:cstheme="minorBidi"/>
              <w:noProof/>
              <w:kern w:val="2"/>
              <w:sz w:val="24"/>
              <w:szCs w:val="24"/>
              <w14:ligatures w14:val="standardContextual"/>
            </w:rPr>
          </w:pPr>
          <w:hyperlink w:anchor="_Toc200198169" w:history="1">
            <w:r w:rsidRPr="00151020">
              <w:rPr>
                <w:rStyle w:val="Hyperlink"/>
                <w:noProof/>
              </w:rPr>
              <w:t>10. Summary Report</w:t>
            </w:r>
            <w:r>
              <w:rPr>
                <w:noProof/>
                <w:webHidden/>
              </w:rPr>
              <w:tab/>
            </w:r>
            <w:r>
              <w:rPr>
                <w:noProof/>
                <w:webHidden/>
              </w:rPr>
              <w:fldChar w:fldCharType="begin"/>
            </w:r>
            <w:r>
              <w:rPr>
                <w:noProof/>
                <w:webHidden/>
              </w:rPr>
              <w:instrText xml:space="preserve"> PAGEREF _Toc200198169 \h </w:instrText>
            </w:r>
            <w:r>
              <w:rPr>
                <w:noProof/>
                <w:webHidden/>
              </w:rPr>
            </w:r>
            <w:r>
              <w:rPr>
                <w:noProof/>
                <w:webHidden/>
              </w:rPr>
              <w:fldChar w:fldCharType="separate"/>
            </w:r>
            <w:r>
              <w:rPr>
                <w:noProof/>
                <w:webHidden/>
              </w:rPr>
              <w:t>5</w:t>
            </w:r>
            <w:r>
              <w:rPr>
                <w:noProof/>
                <w:webHidden/>
              </w:rPr>
              <w:fldChar w:fldCharType="end"/>
            </w:r>
          </w:hyperlink>
        </w:p>
        <w:p w14:paraId="6DDA69D4" w14:textId="7AB3E17B" w:rsidR="001409B4" w:rsidRDefault="001409B4">
          <w:pPr>
            <w:pStyle w:val="TOC2"/>
            <w:tabs>
              <w:tab w:val="right" w:leader="dot" w:pos="8630"/>
            </w:tabs>
            <w:rPr>
              <w:rFonts w:cstheme="minorBidi"/>
              <w:noProof/>
              <w:kern w:val="2"/>
              <w:sz w:val="24"/>
              <w:szCs w:val="24"/>
              <w14:ligatures w14:val="standardContextual"/>
            </w:rPr>
          </w:pPr>
          <w:hyperlink w:anchor="_Toc200198170" w:history="1">
            <w:r w:rsidRPr="00151020">
              <w:rPr>
                <w:rStyle w:val="Hyperlink"/>
                <w:noProof/>
              </w:rPr>
              <w:t>10.1 What Was Done</w:t>
            </w:r>
            <w:r>
              <w:rPr>
                <w:noProof/>
                <w:webHidden/>
              </w:rPr>
              <w:tab/>
            </w:r>
            <w:r>
              <w:rPr>
                <w:noProof/>
                <w:webHidden/>
              </w:rPr>
              <w:fldChar w:fldCharType="begin"/>
            </w:r>
            <w:r>
              <w:rPr>
                <w:noProof/>
                <w:webHidden/>
              </w:rPr>
              <w:instrText xml:space="preserve"> PAGEREF _Toc200198170 \h </w:instrText>
            </w:r>
            <w:r>
              <w:rPr>
                <w:noProof/>
                <w:webHidden/>
              </w:rPr>
            </w:r>
            <w:r>
              <w:rPr>
                <w:noProof/>
                <w:webHidden/>
              </w:rPr>
              <w:fldChar w:fldCharType="separate"/>
            </w:r>
            <w:r>
              <w:rPr>
                <w:noProof/>
                <w:webHidden/>
              </w:rPr>
              <w:t>5</w:t>
            </w:r>
            <w:r>
              <w:rPr>
                <w:noProof/>
                <w:webHidden/>
              </w:rPr>
              <w:fldChar w:fldCharType="end"/>
            </w:r>
          </w:hyperlink>
        </w:p>
        <w:p w14:paraId="6F1AE4D2" w14:textId="22971D2D" w:rsidR="001409B4" w:rsidRDefault="001409B4">
          <w:pPr>
            <w:pStyle w:val="TOC2"/>
            <w:tabs>
              <w:tab w:val="right" w:leader="dot" w:pos="8630"/>
            </w:tabs>
            <w:rPr>
              <w:rFonts w:cstheme="minorBidi"/>
              <w:noProof/>
              <w:kern w:val="2"/>
              <w:sz w:val="24"/>
              <w:szCs w:val="24"/>
              <w14:ligatures w14:val="standardContextual"/>
            </w:rPr>
          </w:pPr>
          <w:hyperlink w:anchor="_Toc200198171" w:history="1">
            <w:r w:rsidRPr="00151020">
              <w:rPr>
                <w:rStyle w:val="Hyperlink"/>
                <w:noProof/>
              </w:rPr>
              <w:t>10.2 Key Learnings</w:t>
            </w:r>
            <w:r>
              <w:rPr>
                <w:noProof/>
                <w:webHidden/>
              </w:rPr>
              <w:tab/>
            </w:r>
            <w:r>
              <w:rPr>
                <w:noProof/>
                <w:webHidden/>
              </w:rPr>
              <w:fldChar w:fldCharType="begin"/>
            </w:r>
            <w:r>
              <w:rPr>
                <w:noProof/>
                <w:webHidden/>
              </w:rPr>
              <w:instrText xml:space="preserve"> PAGEREF _Toc200198171 \h </w:instrText>
            </w:r>
            <w:r>
              <w:rPr>
                <w:noProof/>
                <w:webHidden/>
              </w:rPr>
            </w:r>
            <w:r>
              <w:rPr>
                <w:noProof/>
                <w:webHidden/>
              </w:rPr>
              <w:fldChar w:fldCharType="separate"/>
            </w:r>
            <w:r>
              <w:rPr>
                <w:noProof/>
                <w:webHidden/>
              </w:rPr>
              <w:t>5</w:t>
            </w:r>
            <w:r>
              <w:rPr>
                <w:noProof/>
                <w:webHidden/>
              </w:rPr>
              <w:fldChar w:fldCharType="end"/>
            </w:r>
          </w:hyperlink>
        </w:p>
        <w:p w14:paraId="75C94166" w14:textId="35442673" w:rsidR="001409B4" w:rsidRDefault="001409B4">
          <w:pPr>
            <w:pStyle w:val="TOC2"/>
            <w:tabs>
              <w:tab w:val="right" w:leader="dot" w:pos="8630"/>
            </w:tabs>
            <w:rPr>
              <w:rFonts w:cstheme="minorBidi"/>
              <w:noProof/>
              <w:kern w:val="2"/>
              <w:sz w:val="24"/>
              <w:szCs w:val="24"/>
              <w14:ligatures w14:val="standardContextual"/>
            </w:rPr>
          </w:pPr>
          <w:hyperlink w:anchor="_Toc200198172" w:history="1">
            <w:r w:rsidRPr="00151020">
              <w:rPr>
                <w:rStyle w:val="Hyperlink"/>
                <w:noProof/>
              </w:rPr>
              <w:t>10.3 Next Steps</w:t>
            </w:r>
            <w:r>
              <w:rPr>
                <w:noProof/>
                <w:webHidden/>
              </w:rPr>
              <w:tab/>
            </w:r>
            <w:r>
              <w:rPr>
                <w:noProof/>
                <w:webHidden/>
              </w:rPr>
              <w:fldChar w:fldCharType="begin"/>
            </w:r>
            <w:r>
              <w:rPr>
                <w:noProof/>
                <w:webHidden/>
              </w:rPr>
              <w:instrText xml:space="preserve"> PAGEREF _Toc200198172 \h </w:instrText>
            </w:r>
            <w:r>
              <w:rPr>
                <w:noProof/>
                <w:webHidden/>
              </w:rPr>
            </w:r>
            <w:r>
              <w:rPr>
                <w:noProof/>
                <w:webHidden/>
              </w:rPr>
              <w:fldChar w:fldCharType="separate"/>
            </w:r>
            <w:r>
              <w:rPr>
                <w:noProof/>
                <w:webHidden/>
              </w:rPr>
              <w:t>5</w:t>
            </w:r>
            <w:r>
              <w:rPr>
                <w:noProof/>
                <w:webHidden/>
              </w:rPr>
              <w:fldChar w:fldCharType="end"/>
            </w:r>
          </w:hyperlink>
        </w:p>
        <w:p w14:paraId="44DEE2A9" w14:textId="6473079A" w:rsidR="001409B4" w:rsidRDefault="001409B4">
          <w:pPr>
            <w:pStyle w:val="TOC1"/>
            <w:tabs>
              <w:tab w:val="right" w:leader="dot" w:pos="8630"/>
            </w:tabs>
            <w:rPr>
              <w:rFonts w:cstheme="minorBidi"/>
              <w:noProof/>
              <w:kern w:val="2"/>
              <w:sz w:val="24"/>
              <w:szCs w:val="24"/>
              <w14:ligatures w14:val="standardContextual"/>
            </w:rPr>
          </w:pPr>
          <w:hyperlink w:anchor="_Toc200198173" w:history="1">
            <w:r w:rsidRPr="00151020">
              <w:rPr>
                <w:rStyle w:val="Hyperlink"/>
                <w:noProof/>
              </w:rPr>
              <w:t>11. References</w:t>
            </w:r>
            <w:r>
              <w:rPr>
                <w:noProof/>
                <w:webHidden/>
              </w:rPr>
              <w:tab/>
            </w:r>
            <w:r>
              <w:rPr>
                <w:noProof/>
                <w:webHidden/>
              </w:rPr>
              <w:fldChar w:fldCharType="begin"/>
            </w:r>
            <w:r>
              <w:rPr>
                <w:noProof/>
                <w:webHidden/>
              </w:rPr>
              <w:instrText xml:space="preserve"> PAGEREF _Toc200198173 \h </w:instrText>
            </w:r>
            <w:r>
              <w:rPr>
                <w:noProof/>
                <w:webHidden/>
              </w:rPr>
            </w:r>
            <w:r>
              <w:rPr>
                <w:noProof/>
                <w:webHidden/>
              </w:rPr>
              <w:fldChar w:fldCharType="separate"/>
            </w:r>
            <w:r>
              <w:rPr>
                <w:noProof/>
                <w:webHidden/>
              </w:rPr>
              <w:t>5</w:t>
            </w:r>
            <w:r>
              <w:rPr>
                <w:noProof/>
                <w:webHidden/>
              </w:rPr>
              <w:fldChar w:fldCharType="end"/>
            </w:r>
          </w:hyperlink>
        </w:p>
        <w:p w14:paraId="35AA49EF" w14:textId="50A22007" w:rsidR="001409B4" w:rsidRDefault="001409B4">
          <w:pPr>
            <w:pStyle w:val="TOC1"/>
            <w:tabs>
              <w:tab w:val="right" w:leader="dot" w:pos="8630"/>
            </w:tabs>
            <w:rPr>
              <w:rFonts w:cstheme="minorBidi"/>
              <w:noProof/>
              <w:kern w:val="2"/>
              <w:sz w:val="24"/>
              <w:szCs w:val="24"/>
              <w14:ligatures w14:val="standardContextual"/>
            </w:rPr>
          </w:pPr>
          <w:hyperlink w:anchor="_Toc200198174" w:history="1">
            <w:r w:rsidRPr="00151020">
              <w:rPr>
                <w:rStyle w:val="Hyperlink"/>
                <w:noProof/>
              </w:rPr>
              <w:t>12. Appendices</w:t>
            </w:r>
            <w:r>
              <w:rPr>
                <w:noProof/>
                <w:webHidden/>
              </w:rPr>
              <w:tab/>
            </w:r>
            <w:r>
              <w:rPr>
                <w:noProof/>
                <w:webHidden/>
              </w:rPr>
              <w:fldChar w:fldCharType="begin"/>
            </w:r>
            <w:r>
              <w:rPr>
                <w:noProof/>
                <w:webHidden/>
              </w:rPr>
              <w:instrText xml:space="preserve"> PAGEREF _Toc200198174 \h </w:instrText>
            </w:r>
            <w:r>
              <w:rPr>
                <w:noProof/>
                <w:webHidden/>
              </w:rPr>
            </w:r>
            <w:r>
              <w:rPr>
                <w:noProof/>
                <w:webHidden/>
              </w:rPr>
              <w:fldChar w:fldCharType="separate"/>
            </w:r>
            <w:r>
              <w:rPr>
                <w:noProof/>
                <w:webHidden/>
              </w:rPr>
              <w:t>5</w:t>
            </w:r>
            <w:r>
              <w:rPr>
                <w:noProof/>
                <w:webHidden/>
              </w:rPr>
              <w:fldChar w:fldCharType="end"/>
            </w:r>
          </w:hyperlink>
        </w:p>
        <w:p w14:paraId="60E315D0" w14:textId="5F039D1C" w:rsidR="001409B4" w:rsidRDefault="001409B4">
          <w:pPr>
            <w:pStyle w:val="TOC2"/>
            <w:tabs>
              <w:tab w:val="right" w:leader="dot" w:pos="8630"/>
            </w:tabs>
            <w:rPr>
              <w:rFonts w:cstheme="minorBidi"/>
              <w:noProof/>
              <w:kern w:val="2"/>
              <w:sz w:val="24"/>
              <w:szCs w:val="24"/>
              <w14:ligatures w14:val="standardContextual"/>
            </w:rPr>
          </w:pPr>
          <w:hyperlink w:anchor="_Toc200198175" w:history="1">
            <w:r w:rsidRPr="00151020">
              <w:rPr>
                <w:rStyle w:val="Hyperlink"/>
                <w:noProof/>
              </w:rPr>
              <w:t>A. Full Source Code</w:t>
            </w:r>
            <w:r>
              <w:rPr>
                <w:noProof/>
                <w:webHidden/>
              </w:rPr>
              <w:tab/>
            </w:r>
            <w:r>
              <w:rPr>
                <w:noProof/>
                <w:webHidden/>
              </w:rPr>
              <w:fldChar w:fldCharType="begin"/>
            </w:r>
            <w:r>
              <w:rPr>
                <w:noProof/>
                <w:webHidden/>
              </w:rPr>
              <w:instrText xml:space="preserve"> PAGEREF _Toc200198175 \h </w:instrText>
            </w:r>
            <w:r>
              <w:rPr>
                <w:noProof/>
                <w:webHidden/>
              </w:rPr>
            </w:r>
            <w:r>
              <w:rPr>
                <w:noProof/>
                <w:webHidden/>
              </w:rPr>
              <w:fldChar w:fldCharType="separate"/>
            </w:r>
            <w:r>
              <w:rPr>
                <w:noProof/>
                <w:webHidden/>
              </w:rPr>
              <w:t>5</w:t>
            </w:r>
            <w:r>
              <w:rPr>
                <w:noProof/>
                <w:webHidden/>
              </w:rPr>
              <w:fldChar w:fldCharType="end"/>
            </w:r>
          </w:hyperlink>
        </w:p>
        <w:p w14:paraId="02C8AB0D" w14:textId="628EC5B0" w:rsidR="001409B4" w:rsidRDefault="001409B4">
          <w:pPr>
            <w:pStyle w:val="TOC2"/>
            <w:tabs>
              <w:tab w:val="right" w:leader="dot" w:pos="8630"/>
            </w:tabs>
            <w:rPr>
              <w:rFonts w:cstheme="minorBidi"/>
              <w:noProof/>
              <w:kern w:val="2"/>
              <w:sz w:val="24"/>
              <w:szCs w:val="24"/>
              <w14:ligatures w14:val="standardContextual"/>
            </w:rPr>
          </w:pPr>
          <w:hyperlink w:anchor="_Toc200198176" w:history="1">
            <w:r w:rsidRPr="00151020">
              <w:rPr>
                <w:rStyle w:val="Hyperlink"/>
                <w:noProof/>
              </w:rPr>
              <w:t>B. Additional Screenshots/Logs</w:t>
            </w:r>
            <w:r>
              <w:rPr>
                <w:noProof/>
                <w:webHidden/>
              </w:rPr>
              <w:tab/>
            </w:r>
            <w:r>
              <w:rPr>
                <w:noProof/>
                <w:webHidden/>
              </w:rPr>
              <w:fldChar w:fldCharType="begin"/>
            </w:r>
            <w:r>
              <w:rPr>
                <w:noProof/>
                <w:webHidden/>
              </w:rPr>
              <w:instrText xml:space="preserve"> PAGEREF _Toc200198176 \h </w:instrText>
            </w:r>
            <w:r>
              <w:rPr>
                <w:noProof/>
                <w:webHidden/>
              </w:rPr>
            </w:r>
            <w:r>
              <w:rPr>
                <w:noProof/>
                <w:webHidden/>
              </w:rPr>
              <w:fldChar w:fldCharType="separate"/>
            </w:r>
            <w:r>
              <w:rPr>
                <w:noProof/>
                <w:webHidden/>
              </w:rPr>
              <w:t>5</w:t>
            </w:r>
            <w:r>
              <w:rPr>
                <w:noProof/>
                <w:webHidden/>
              </w:rPr>
              <w:fldChar w:fldCharType="end"/>
            </w:r>
          </w:hyperlink>
        </w:p>
        <w:p w14:paraId="2A3458FE" w14:textId="6756C712" w:rsidR="001409B4" w:rsidRDefault="001409B4">
          <w:r>
            <w:rPr>
              <w:b/>
              <w:bCs/>
              <w:noProof/>
            </w:rPr>
            <w:fldChar w:fldCharType="end"/>
          </w:r>
        </w:p>
      </w:sdtContent>
    </w:sdt>
    <w:p w14:paraId="0A73B438" w14:textId="6D3DB262" w:rsidR="001409B4" w:rsidRDefault="00000000" w:rsidP="001409B4">
      <w:pPr>
        <w:pStyle w:val="Heading1"/>
      </w:pPr>
      <w:bookmarkStart w:id="0" w:name="_Toc200198138"/>
      <w:r>
        <w:t>1. Introduction</w:t>
      </w:r>
      <w:bookmarkEnd w:id="0"/>
    </w:p>
    <w:p w14:paraId="02210044" w14:textId="02C6264E" w:rsidR="001409B4" w:rsidRDefault="001409B4" w:rsidP="001409B4">
      <w:r>
        <w:t xml:space="preserve">The objective of this report is to showcase the full extent of the OpenCV library, and to guide any person that reads this report on how to use it and do the </w:t>
      </w:r>
      <w:proofErr w:type="gramStart"/>
      <w:r>
        <w:t>following :</w:t>
      </w:r>
      <w:proofErr w:type="gramEnd"/>
      <w:r>
        <w:br/>
      </w:r>
    </w:p>
    <w:p w14:paraId="46221324" w14:textId="77777777" w:rsidR="001409B4" w:rsidRPr="001409B4" w:rsidRDefault="001409B4" w:rsidP="001409B4">
      <w:pPr>
        <w:pStyle w:val="ListParagraph"/>
        <w:numPr>
          <w:ilvl w:val="0"/>
          <w:numId w:val="10"/>
        </w:numPr>
      </w:pPr>
      <w:r w:rsidRPr="001409B4">
        <w:t>OpenCV Installation</w:t>
      </w:r>
    </w:p>
    <w:p w14:paraId="244513DD" w14:textId="77777777" w:rsidR="001409B4" w:rsidRPr="001409B4" w:rsidRDefault="001409B4" w:rsidP="001409B4">
      <w:pPr>
        <w:pStyle w:val="ListParagraph"/>
        <w:numPr>
          <w:ilvl w:val="0"/>
          <w:numId w:val="10"/>
        </w:numPr>
      </w:pPr>
      <w:r w:rsidRPr="001409B4">
        <w:t>Getting Started with Images</w:t>
      </w:r>
    </w:p>
    <w:p w14:paraId="0917B937" w14:textId="77777777" w:rsidR="001409B4" w:rsidRPr="001409B4" w:rsidRDefault="001409B4" w:rsidP="001409B4">
      <w:pPr>
        <w:pStyle w:val="ListParagraph"/>
        <w:numPr>
          <w:ilvl w:val="0"/>
          <w:numId w:val="10"/>
        </w:numPr>
      </w:pPr>
      <w:r w:rsidRPr="001409B4">
        <w:t>Basic Image Manipulation</w:t>
      </w:r>
    </w:p>
    <w:p w14:paraId="6E2921BC" w14:textId="77777777" w:rsidR="001409B4" w:rsidRPr="001409B4" w:rsidRDefault="001409B4" w:rsidP="001409B4">
      <w:pPr>
        <w:pStyle w:val="ListParagraph"/>
        <w:numPr>
          <w:ilvl w:val="0"/>
          <w:numId w:val="10"/>
        </w:numPr>
      </w:pPr>
      <w:r w:rsidRPr="001409B4">
        <w:t>Image Annotation</w:t>
      </w:r>
    </w:p>
    <w:p w14:paraId="3B001053" w14:textId="77777777" w:rsidR="001409B4" w:rsidRPr="001409B4" w:rsidRDefault="001409B4" w:rsidP="001409B4">
      <w:pPr>
        <w:pStyle w:val="ListParagraph"/>
        <w:numPr>
          <w:ilvl w:val="0"/>
          <w:numId w:val="10"/>
        </w:numPr>
      </w:pPr>
      <w:r w:rsidRPr="001409B4">
        <w:t>Image Enhancement</w:t>
      </w:r>
    </w:p>
    <w:p w14:paraId="0C7F10B4" w14:textId="77777777" w:rsidR="001409B4" w:rsidRPr="001409B4" w:rsidRDefault="001409B4" w:rsidP="001409B4">
      <w:pPr>
        <w:pStyle w:val="ListParagraph"/>
        <w:numPr>
          <w:ilvl w:val="0"/>
          <w:numId w:val="10"/>
        </w:numPr>
      </w:pPr>
      <w:r w:rsidRPr="001409B4">
        <w:t>Accessing the Camera</w:t>
      </w:r>
    </w:p>
    <w:p w14:paraId="01B086FC" w14:textId="77777777" w:rsidR="001409B4" w:rsidRPr="001409B4" w:rsidRDefault="001409B4" w:rsidP="001409B4">
      <w:pPr>
        <w:pStyle w:val="ListParagraph"/>
        <w:numPr>
          <w:ilvl w:val="0"/>
          <w:numId w:val="10"/>
        </w:numPr>
      </w:pPr>
      <w:r w:rsidRPr="001409B4">
        <w:t>Video Writing</w:t>
      </w:r>
    </w:p>
    <w:p w14:paraId="61D4DBD3" w14:textId="3B27A119" w:rsidR="001409B4" w:rsidRDefault="001409B4" w:rsidP="001409B4">
      <w:r>
        <w:t xml:space="preserve">The content of this report were directly taken from the OpenCV bootcamp course :” </w:t>
      </w:r>
      <w:hyperlink r:id="rId6" w:history="1">
        <w:r w:rsidRPr="009426CC">
          <w:rPr>
            <w:rStyle w:val="Hyperlink"/>
          </w:rPr>
          <w:t>https://courses.opencv.org/courses/course-v1:OpenCV+Bootcamp+CV0/course/</w:t>
        </w:r>
      </w:hyperlink>
      <w:r>
        <w:t xml:space="preserve"> “</w:t>
      </w:r>
    </w:p>
    <w:p w14:paraId="390418F1" w14:textId="77777777" w:rsidR="001409B4" w:rsidRPr="001409B4" w:rsidRDefault="001409B4" w:rsidP="001409B4"/>
    <w:p w14:paraId="2DC140CB" w14:textId="77777777" w:rsidR="00640B6A" w:rsidRDefault="00000000">
      <w:pPr>
        <w:pStyle w:val="Heading1"/>
      </w:pPr>
      <w:bookmarkStart w:id="1" w:name="_Toc200198139"/>
      <w:r>
        <w:t>2. OpenCV Installation</w:t>
      </w:r>
      <w:bookmarkEnd w:id="1"/>
    </w:p>
    <w:p w14:paraId="69DF6BBC" w14:textId="77777777" w:rsidR="00640B6A" w:rsidRDefault="00000000">
      <w:pPr>
        <w:pStyle w:val="Heading2"/>
      </w:pPr>
      <w:bookmarkStart w:id="2" w:name="_Toc200198140"/>
      <w:r>
        <w:t>2.1 Environment Setup</w:t>
      </w:r>
      <w:bookmarkEnd w:id="2"/>
    </w:p>
    <w:p w14:paraId="2C99FD1D" w14:textId="4D5EE09B" w:rsidR="001409B4" w:rsidRPr="001409B4" w:rsidRDefault="001409B4" w:rsidP="001409B4">
      <w:r w:rsidRPr="001409B4">
        <w:t xml:space="preserve">A </w:t>
      </w:r>
      <w:r w:rsidRPr="001409B4">
        <w:rPr>
          <w:b/>
          <w:bCs/>
        </w:rPr>
        <w:t>Python environment</w:t>
      </w:r>
      <w:r w:rsidRPr="001409B4">
        <w:t xml:space="preserve"> is an isolated workspace containing its own Python interpreter and libraries, so different projects don’t conflict. </w:t>
      </w:r>
      <w:r w:rsidRPr="001409B4">
        <w:rPr>
          <w:b/>
          <w:bCs/>
        </w:rPr>
        <w:t>Anaconda</w:t>
      </w:r>
      <w:r w:rsidRPr="001409B4">
        <w:t xml:space="preserve"> is a popular distribution that includes the Conda package manager plus many scientific libraries, making it easy to create and manage these environments.</w:t>
      </w:r>
    </w:p>
    <w:p w14:paraId="2A901EAC" w14:textId="77777777" w:rsidR="001409B4" w:rsidRPr="001409B4" w:rsidRDefault="001409B4" w:rsidP="001409B4">
      <w:r w:rsidRPr="001409B4">
        <w:rPr>
          <w:b/>
          <w:bCs/>
        </w:rPr>
        <w:t>Alternatives to Anaconda</w:t>
      </w:r>
    </w:p>
    <w:p w14:paraId="75F57DDB" w14:textId="77777777" w:rsidR="001409B4" w:rsidRPr="001409B4" w:rsidRDefault="001409B4" w:rsidP="001409B4">
      <w:pPr>
        <w:numPr>
          <w:ilvl w:val="0"/>
          <w:numId w:val="11"/>
        </w:numPr>
      </w:pPr>
      <w:r w:rsidRPr="001409B4">
        <w:t xml:space="preserve">Python’s built-in </w:t>
      </w:r>
      <w:proofErr w:type="spellStart"/>
      <w:r w:rsidRPr="001409B4">
        <w:t>venv</w:t>
      </w:r>
      <w:proofErr w:type="spellEnd"/>
      <w:r w:rsidRPr="001409B4">
        <w:t xml:space="preserve"> module</w:t>
      </w:r>
    </w:p>
    <w:p w14:paraId="65EA1E70" w14:textId="77777777" w:rsidR="001409B4" w:rsidRPr="001409B4" w:rsidRDefault="001409B4" w:rsidP="001409B4">
      <w:pPr>
        <w:numPr>
          <w:ilvl w:val="0"/>
          <w:numId w:val="11"/>
        </w:numPr>
      </w:pPr>
      <w:proofErr w:type="spellStart"/>
      <w:r w:rsidRPr="001409B4">
        <w:t>virtualenv</w:t>
      </w:r>
      <w:proofErr w:type="spellEnd"/>
      <w:r w:rsidRPr="001409B4">
        <w:t xml:space="preserve"> (stand-alone virtual environments)</w:t>
      </w:r>
    </w:p>
    <w:p w14:paraId="6158B06A" w14:textId="093735A9" w:rsidR="001409B4" w:rsidRDefault="001409B4" w:rsidP="001409B4">
      <w:pPr>
        <w:numPr>
          <w:ilvl w:val="0"/>
          <w:numId w:val="11"/>
        </w:numPr>
        <w:rPr>
          <w:lang w:val="fr-FR"/>
        </w:rPr>
      </w:pPr>
      <w:proofErr w:type="spellStart"/>
      <w:proofErr w:type="gramStart"/>
      <w:r w:rsidRPr="001409B4">
        <w:rPr>
          <w:lang w:val="fr-FR"/>
        </w:rPr>
        <w:t>pyenv</w:t>
      </w:r>
      <w:proofErr w:type="spellEnd"/>
      <w:proofErr w:type="gramEnd"/>
      <w:r w:rsidRPr="001409B4">
        <w:rPr>
          <w:lang w:val="fr-FR"/>
        </w:rPr>
        <w:t xml:space="preserve"> (</w:t>
      </w:r>
      <w:proofErr w:type="gramStart"/>
      <w:r w:rsidRPr="001409B4">
        <w:rPr>
          <w:lang w:val="fr-FR"/>
        </w:rPr>
        <w:t>manages</w:t>
      </w:r>
      <w:proofErr w:type="gramEnd"/>
      <w:r w:rsidRPr="001409B4">
        <w:rPr>
          <w:lang w:val="fr-FR"/>
        </w:rPr>
        <w:t xml:space="preserve"> multiple Python versions &amp; </w:t>
      </w:r>
      <w:proofErr w:type="spellStart"/>
      <w:r w:rsidRPr="001409B4">
        <w:rPr>
          <w:lang w:val="fr-FR"/>
        </w:rPr>
        <w:t>environments</w:t>
      </w:r>
      <w:proofErr w:type="spellEnd"/>
      <w:r w:rsidRPr="001409B4">
        <w:rPr>
          <w:lang w:val="fr-FR"/>
        </w:rPr>
        <w:t>)</w:t>
      </w:r>
    </w:p>
    <w:p w14:paraId="26114B0C" w14:textId="4E9F670E" w:rsidR="001409B4" w:rsidRDefault="001409B4" w:rsidP="001409B4">
      <w:proofErr w:type="gramStart"/>
      <w:r w:rsidRPr="001409B4">
        <w:lastRenderedPageBreak/>
        <w:t>the</w:t>
      </w:r>
      <w:proofErr w:type="gramEnd"/>
      <w:r w:rsidRPr="001409B4">
        <w:t xml:space="preserve"> following w</w:t>
      </w:r>
      <w:r>
        <w:t xml:space="preserve">ill be the steps for anaconda in </w:t>
      </w:r>
      <w:proofErr w:type="spellStart"/>
      <w:r>
        <w:t>windowns</w:t>
      </w:r>
      <w:proofErr w:type="spellEnd"/>
      <w:r>
        <w:t xml:space="preserve">: </w:t>
      </w:r>
    </w:p>
    <w:p w14:paraId="3A8806AC" w14:textId="52B727D3" w:rsidR="001409B4" w:rsidRDefault="001409B4" w:rsidP="001409B4">
      <w:r>
        <w:t xml:space="preserve">PS: these steps differ depending on the OS being used (MAC </w:t>
      </w:r>
      <w:proofErr w:type="gramStart"/>
      <w:r>
        <w:t>OS  is</w:t>
      </w:r>
      <w:proofErr w:type="gramEnd"/>
      <w:r>
        <w:t xml:space="preserve"> different than Linux and is different than Windows)</w:t>
      </w:r>
      <w:r>
        <w:br/>
      </w:r>
    </w:p>
    <w:p w14:paraId="44786133" w14:textId="650EB31D" w:rsidR="00755F14" w:rsidRDefault="00755F14" w:rsidP="001409B4">
      <w:r>
        <w:t>First step is to download the Anaconda installer and run it:</w:t>
      </w:r>
    </w:p>
    <w:p w14:paraId="69E86856" w14:textId="1E07A5F7" w:rsidR="001409B4" w:rsidRDefault="00755F14" w:rsidP="00755F14">
      <w:r w:rsidRPr="00755F14">
        <w:rPr>
          <w:b/>
          <w:bCs/>
        </w:rPr>
        <w:t>Anaconda</w:t>
      </w:r>
      <w:r w:rsidRPr="00755F14">
        <w:t xml:space="preserve"> or </w:t>
      </w:r>
      <w:proofErr w:type="spellStart"/>
      <w:r w:rsidRPr="00755F14">
        <w:rPr>
          <w:b/>
          <w:bCs/>
        </w:rPr>
        <w:t>Miniconda</w:t>
      </w:r>
      <w:proofErr w:type="spellEnd"/>
      <w:r w:rsidRPr="00755F14">
        <w:t xml:space="preserve"> installed (download from </w:t>
      </w:r>
      <w:hyperlink r:id="rId7" w:history="1">
        <w:r w:rsidRPr="009426CC">
          <w:rPr>
            <w:rStyle w:val="Hyperlink"/>
          </w:rPr>
          <w:t>https://docs.conda.io/</w:t>
        </w:r>
      </w:hyperlink>
      <w:r w:rsidRPr="00755F14">
        <w:t>)</w:t>
      </w:r>
    </w:p>
    <w:p w14:paraId="3F12F70E" w14:textId="77777777" w:rsidR="00755F14" w:rsidRDefault="00755F14" w:rsidP="00755F14"/>
    <w:p w14:paraId="584B17E3" w14:textId="77777777" w:rsidR="00755F14" w:rsidRDefault="00755F14" w:rsidP="00755F14">
      <w:r>
        <w:t>Then you want to create a Conda environment:</w:t>
      </w:r>
      <w:r>
        <w:br/>
      </w:r>
      <w:r w:rsidRPr="00755F14">
        <w:rPr>
          <w:b/>
          <w:bCs/>
        </w:rPr>
        <w:t>Open</w:t>
      </w:r>
      <w:r w:rsidRPr="00755F14">
        <w:t xml:space="preserve"> your terminal (macOS/Linux) or Anaconda Prompt (Windows)</w:t>
      </w:r>
      <w:r>
        <w:t>:</w:t>
      </w:r>
    </w:p>
    <w:p w14:paraId="58BBDFAD" w14:textId="6F7CB148" w:rsidR="00755F14" w:rsidRDefault="00755F14" w:rsidP="00755F14">
      <w:r>
        <w:t xml:space="preserve">And type: </w:t>
      </w:r>
      <w:r>
        <w:br/>
      </w:r>
      <w:proofErr w:type="spellStart"/>
      <w:r w:rsidRPr="00755F14">
        <w:rPr>
          <w:highlight w:val="yellow"/>
        </w:rPr>
        <w:t>conda</w:t>
      </w:r>
      <w:proofErr w:type="spellEnd"/>
      <w:r w:rsidRPr="00755F14">
        <w:rPr>
          <w:highlight w:val="yellow"/>
        </w:rPr>
        <w:t xml:space="preserve"> create -n vision python=3.9</w:t>
      </w:r>
      <w:r w:rsidRPr="00755F14">
        <w:t xml:space="preserve"> </w:t>
      </w:r>
      <w:r>
        <w:t>&lt; - -this will create an environment called vision using python 3.9</w:t>
      </w:r>
    </w:p>
    <w:p w14:paraId="314AEB50" w14:textId="38EB3663" w:rsidR="00755F14" w:rsidRPr="001409B4" w:rsidRDefault="00755F14" w:rsidP="00755F14">
      <w:r>
        <w:t>Then type:</w:t>
      </w:r>
      <w:r>
        <w:br/>
      </w:r>
      <w:proofErr w:type="spellStart"/>
      <w:r w:rsidRPr="00755F14">
        <w:rPr>
          <w:highlight w:val="yellow"/>
        </w:rPr>
        <w:t>conda</w:t>
      </w:r>
      <w:proofErr w:type="spellEnd"/>
      <w:r w:rsidRPr="00755F14">
        <w:rPr>
          <w:highlight w:val="yellow"/>
        </w:rPr>
        <w:t xml:space="preserve"> activate vision</w:t>
      </w:r>
      <w:r>
        <w:t xml:space="preserve"> &lt; - - this will activate the environment</w:t>
      </w:r>
    </w:p>
    <w:p w14:paraId="3B34E9C8" w14:textId="4C0CE97F" w:rsidR="00640B6A" w:rsidRDefault="00000000">
      <w:pPr>
        <w:pStyle w:val="Heading2"/>
      </w:pPr>
      <w:bookmarkStart w:id="3" w:name="_Toc200198141"/>
      <w:r>
        <w:t>2.2 Installation Steps</w:t>
      </w:r>
      <w:bookmarkEnd w:id="3"/>
    </w:p>
    <w:p w14:paraId="2EA64D34" w14:textId="6C5B1A73" w:rsidR="00755F14" w:rsidRDefault="00755F14" w:rsidP="00755F14">
      <w:r>
        <w:t xml:space="preserve">The next step of our process is </w:t>
      </w:r>
      <w:proofErr w:type="gramStart"/>
      <w:r>
        <w:t>actually downloading</w:t>
      </w:r>
      <w:proofErr w:type="gramEnd"/>
      <w:r>
        <w:t xml:space="preserve"> the OpenCV library in the vision environment:</w:t>
      </w:r>
      <w:r>
        <w:br/>
      </w:r>
      <w:proofErr w:type="spellStart"/>
      <w:r w:rsidRPr="00755F14">
        <w:rPr>
          <w:highlight w:val="yellow"/>
        </w:rPr>
        <w:t>conda</w:t>
      </w:r>
      <w:proofErr w:type="spellEnd"/>
      <w:r w:rsidRPr="00755F14">
        <w:rPr>
          <w:highlight w:val="yellow"/>
        </w:rPr>
        <w:t xml:space="preserve"> install -c </w:t>
      </w:r>
      <w:proofErr w:type="spellStart"/>
      <w:r w:rsidRPr="00755F14">
        <w:rPr>
          <w:highlight w:val="yellow"/>
        </w:rPr>
        <w:t>conda</w:t>
      </w:r>
      <w:proofErr w:type="spellEnd"/>
      <w:r w:rsidRPr="00755F14">
        <w:rPr>
          <w:highlight w:val="yellow"/>
        </w:rPr>
        <w:t xml:space="preserve">-forge </w:t>
      </w:r>
      <w:proofErr w:type="spellStart"/>
      <w:r w:rsidRPr="00755F14">
        <w:rPr>
          <w:highlight w:val="yellow"/>
        </w:rPr>
        <w:t>opencv</w:t>
      </w:r>
      <w:proofErr w:type="spellEnd"/>
      <w:r>
        <w:t xml:space="preserve"> &lt; - - this will install the latest installation of OpenCV</w:t>
      </w:r>
    </w:p>
    <w:p w14:paraId="65D0333D" w14:textId="77777777" w:rsidR="00755F14" w:rsidRDefault="00755F14" w:rsidP="00755F14"/>
    <w:p w14:paraId="2B42239C" w14:textId="4A373579" w:rsidR="00755F14" w:rsidRPr="00755F14" w:rsidRDefault="00755F14" w:rsidP="00755F14">
      <w:r>
        <w:t xml:space="preserve">And believe it or not, this is enough to download </w:t>
      </w:r>
      <w:proofErr w:type="spellStart"/>
      <w:r>
        <w:t>opencv</w:t>
      </w:r>
      <w:proofErr w:type="spellEnd"/>
      <w:r>
        <w:t>!!!</w:t>
      </w:r>
    </w:p>
    <w:p w14:paraId="77F9795E" w14:textId="77777777" w:rsidR="00640B6A" w:rsidRDefault="00000000">
      <w:pPr>
        <w:pStyle w:val="Heading2"/>
      </w:pPr>
      <w:bookmarkStart w:id="4" w:name="_Toc200198142"/>
      <w:r>
        <w:t>2.3 Verification</w:t>
      </w:r>
      <w:bookmarkEnd w:id="4"/>
    </w:p>
    <w:p w14:paraId="207BB78B" w14:textId="74535C2D" w:rsidR="00755F14" w:rsidRPr="00755F14" w:rsidRDefault="00755F14" w:rsidP="00755F14">
      <w:r>
        <w:t xml:space="preserve">Now to verify that </w:t>
      </w:r>
      <w:proofErr w:type="spellStart"/>
      <w:r>
        <w:t>openCv</w:t>
      </w:r>
      <w:proofErr w:type="spellEnd"/>
      <w:r>
        <w:t xml:space="preserve"> was correctly downloaded</w:t>
      </w:r>
      <w:r>
        <w:br/>
        <w:t xml:space="preserve">open a python file and try to import cv2, </w:t>
      </w:r>
      <w:r>
        <w:br/>
        <w:t xml:space="preserve">if it works then OpenCV has been correctly downloaded on your environment </w:t>
      </w:r>
    </w:p>
    <w:p w14:paraId="38B1F194" w14:textId="77777777" w:rsidR="00640B6A" w:rsidRDefault="00000000">
      <w:pPr>
        <w:pStyle w:val="Heading1"/>
      </w:pPr>
      <w:bookmarkStart w:id="5" w:name="_Toc200198143"/>
      <w:r>
        <w:t>3. Getting Started with Images</w:t>
      </w:r>
      <w:bookmarkEnd w:id="5"/>
    </w:p>
    <w:p w14:paraId="1D8D79EF" w14:textId="77777777" w:rsidR="00640B6A" w:rsidRDefault="00000000">
      <w:pPr>
        <w:pStyle w:val="Heading2"/>
      </w:pPr>
      <w:bookmarkStart w:id="6" w:name="_Toc200198144"/>
      <w:r>
        <w:t>3.1 Loading &amp; Display</w:t>
      </w:r>
      <w:bookmarkEnd w:id="6"/>
    </w:p>
    <w:p w14:paraId="7EA7A4DD" w14:textId="77777777" w:rsidR="00A54922" w:rsidRDefault="000D7B12" w:rsidP="00A54922">
      <w:pPr>
        <w:rPr>
          <w:i/>
          <w:iCs/>
        </w:rPr>
      </w:pPr>
      <w:r>
        <w:tab/>
      </w:r>
      <w:proofErr w:type="gramStart"/>
      <w:r w:rsidR="00A54922">
        <w:t>First</w:t>
      </w:r>
      <w:proofErr w:type="gramEnd"/>
      <w:r w:rsidR="00A54922">
        <w:t xml:space="preserve"> we need to import the libraries, then we need to load and display the images, </w:t>
      </w:r>
      <w:r w:rsidR="00A54922">
        <w:br/>
      </w:r>
    </w:p>
    <w:p w14:paraId="632B0CA0" w14:textId="39D8DF75" w:rsidR="00A54922" w:rsidRPr="00A54922" w:rsidRDefault="00A54922" w:rsidP="00A54922">
      <w:r>
        <w:t>In python:</w:t>
      </w:r>
    </w:p>
    <w:p w14:paraId="0CB6960E" w14:textId="006CA60E" w:rsidR="00A54922" w:rsidRPr="00A54922" w:rsidRDefault="00A54922" w:rsidP="00A54922">
      <w:r w:rsidRPr="00A54922">
        <w:rPr>
          <w:i/>
          <w:iCs/>
        </w:rPr>
        <w:t xml:space="preserve"># Display </w:t>
      </w:r>
      <w:r>
        <w:rPr>
          <w:i/>
          <w:iCs/>
        </w:rPr>
        <w:t>any</w:t>
      </w:r>
      <w:r w:rsidRPr="00A54922">
        <w:rPr>
          <w:i/>
          <w:iCs/>
        </w:rPr>
        <w:t xml:space="preserve"> image.</w:t>
      </w:r>
    </w:p>
    <w:p w14:paraId="53A74038" w14:textId="462BA4FC" w:rsidR="00A54922" w:rsidRDefault="00A54922" w:rsidP="00A54922">
      <w:r w:rsidRPr="00A54922">
        <w:t>Image(filename</w:t>
      </w:r>
      <w:r w:rsidRPr="00A54922">
        <w:rPr>
          <w:b/>
          <w:bCs/>
        </w:rPr>
        <w:t>=</w:t>
      </w:r>
      <w:r w:rsidRPr="00A54922">
        <w:t>"</w:t>
      </w:r>
      <w:proofErr w:type="spellStart"/>
      <w:r>
        <w:t>NameofImage.formatofimage</w:t>
      </w:r>
      <w:proofErr w:type="spellEnd"/>
      <w:r w:rsidRPr="00A54922">
        <w:t>")</w:t>
      </w:r>
    </w:p>
    <w:p w14:paraId="608B5349" w14:textId="5D013000" w:rsidR="00A54922" w:rsidRDefault="00A54922" w:rsidP="00A54922">
      <w:r>
        <w:lastRenderedPageBreak/>
        <w:t xml:space="preserve">Now </w:t>
      </w:r>
      <w:proofErr w:type="gramStart"/>
      <w:r>
        <w:t>lets</w:t>
      </w:r>
      <w:proofErr w:type="gramEnd"/>
      <w:r>
        <w:t xml:space="preserve"> Use OpenCV:</w:t>
      </w:r>
      <w:r>
        <w:br/>
        <w:t>#display any image using cv2</w:t>
      </w:r>
    </w:p>
    <w:p w14:paraId="6E0739E0" w14:textId="77777777" w:rsidR="00A54922" w:rsidRPr="00A54922" w:rsidRDefault="00A54922" w:rsidP="00A54922">
      <w:r w:rsidRPr="00A54922">
        <w:t>cv2.imread</w:t>
      </w:r>
      <w:proofErr w:type="gramStart"/>
      <w:r w:rsidRPr="00A54922">
        <w:t>( filename</w:t>
      </w:r>
      <w:proofErr w:type="gramEnd"/>
      <w:r w:rsidRPr="00A54922">
        <w:t>[, flags</w:t>
      </w:r>
      <w:proofErr w:type="gramStart"/>
      <w:r w:rsidRPr="00A54922">
        <w:t>] )</w:t>
      </w:r>
      <w:proofErr w:type="gramEnd"/>
    </w:p>
    <w:p w14:paraId="10A86989" w14:textId="3BB3EDA2" w:rsidR="00A54922" w:rsidRDefault="00A54922" w:rsidP="00A54922">
      <w:r>
        <w:t xml:space="preserve">you can add a variable </w:t>
      </w:r>
      <w:r>
        <w:br/>
      </w:r>
    </w:p>
    <w:p w14:paraId="7A4C3B3C" w14:textId="005227D2" w:rsidR="000D7B12" w:rsidRDefault="00A54922" w:rsidP="00A54922">
      <w:proofErr w:type="spellStart"/>
      <w:r w:rsidRPr="00A54922">
        <w:t>retval</w:t>
      </w:r>
      <w:proofErr w:type="spellEnd"/>
      <w:r w:rsidRPr="00A54922">
        <w:t> = cv2.imread</w:t>
      </w:r>
      <w:proofErr w:type="gramStart"/>
      <w:r w:rsidRPr="00A54922">
        <w:t>( filename</w:t>
      </w:r>
      <w:proofErr w:type="gramEnd"/>
      <w:r w:rsidRPr="00A54922">
        <w:t>[, flags</w:t>
      </w:r>
      <w:proofErr w:type="gramStart"/>
      <w:r w:rsidRPr="00A54922">
        <w:t>] )</w:t>
      </w:r>
      <w:proofErr w:type="gramEnd"/>
    </w:p>
    <w:p w14:paraId="73ABCC58" w14:textId="77777777" w:rsidR="00A54922" w:rsidRPr="00A54922" w:rsidRDefault="00A54922" w:rsidP="00A54922">
      <w:proofErr w:type="spellStart"/>
      <w:r w:rsidRPr="00A54922">
        <w:t>retval</w:t>
      </w:r>
      <w:proofErr w:type="spellEnd"/>
      <w:r w:rsidRPr="00A54922">
        <w:t xml:space="preserve">: Is the image if it is successfully loaded. </w:t>
      </w:r>
      <w:proofErr w:type="gramStart"/>
      <w:r w:rsidRPr="00A54922">
        <w:t>Otherwise</w:t>
      </w:r>
      <w:proofErr w:type="gramEnd"/>
      <w:r w:rsidRPr="00A54922">
        <w:t xml:space="preserve"> it is None. This may happen if the filename is wrong or the file is corrupt.</w:t>
      </w:r>
    </w:p>
    <w:p w14:paraId="20CB2EBA" w14:textId="77777777" w:rsidR="00A54922" w:rsidRPr="00A54922" w:rsidRDefault="00A54922" w:rsidP="00A54922">
      <w:r w:rsidRPr="00A54922">
        <w:t>The function has </w:t>
      </w:r>
      <w:r w:rsidRPr="00A54922">
        <w:rPr>
          <w:b/>
          <w:bCs/>
        </w:rPr>
        <w:t>1 required input argument</w:t>
      </w:r>
      <w:r w:rsidRPr="00A54922">
        <w:t> and one optional flag:</w:t>
      </w:r>
    </w:p>
    <w:p w14:paraId="2DCC58A2" w14:textId="77777777" w:rsidR="00A54922" w:rsidRPr="00A54922" w:rsidRDefault="00A54922" w:rsidP="00A54922">
      <w:pPr>
        <w:numPr>
          <w:ilvl w:val="0"/>
          <w:numId w:val="12"/>
        </w:numPr>
      </w:pPr>
      <w:r w:rsidRPr="00A54922">
        <w:t>filename: This can be an </w:t>
      </w:r>
      <w:r w:rsidRPr="00A54922">
        <w:rPr>
          <w:b/>
          <w:bCs/>
        </w:rPr>
        <w:t>absolute</w:t>
      </w:r>
      <w:r w:rsidRPr="00A54922">
        <w:t> or </w:t>
      </w:r>
      <w:r w:rsidRPr="00A54922">
        <w:rPr>
          <w:b/>
          <w:bCs/>
        </w:rPr>
        <w:t>relative</w:t>
      </w:r>
      <w:r w:rsidRPr="00A54922">
        <w:t> path. This is a </w:t>
      </w:r>
      <w:r w:rsidRPr="00A54922">
        <w:rPr>
          <w:b/>
          <w:bCs/>
        </w:rPr>
        <w:t>mandatory argument</w:t>
      </w:r>
      <w:r w:rsidRPr="00A54922">
        <w:t>.</w:t>
      </w:r>
    </w:p>
    <w:p w14:paraId="13710822" w14:textId="77777777" w:rsidR="00A54922" w:rsidRPr="00A54922" w:rsidRDefault="00A54922" w:rsidP="00A54922">
      <w:pPr>
        <w:numPr>
          <w:ilvl w:val="0"/>
          <w:numId w:val="12"/>
        </w:numPr>
      </w:pPr>
      <w:r w:rsidRPr="00A54922">
        <w:t>Flags: These flags are used to read an image in a particular format (for example, grayscale/color/with alpha channel). This is an </w:t>
      </w:r>
      <w:r w:rsidRPr="00A54922">
        <w:rPr>
          <w:b/>
          <w:bCs/>
        </w:rPr>
        <w:t>optional argument</w:t>
      </w:r>
      <w:r w:rsidRPr="00A54922">
        <w:t> with a default value of cv2.IMREAD_COLOR or 1 which loads the image as a color image.</w:t>
      </w:r>
    </w:p>
    <w:p w14:paraId="3456BFC5" w14:textId="77777777" w:rsidR="00342FE7" w:rsidRPr="00342FE7" w:rsidRDefault="00342FE7" w:rsidP="00342FE7">
      <w:r w:rsidRPr="00342FE7">
        <w:t>Before we proceed with some examples, let's also have a look at some of the flags available.</w:t>
      </w:r>
    </w:p>
    <w:p w14:paraId="7F07A5C8" w14:textId="77777777" w:rsidR="00342FE7" w:rsidRPr="00342FE7" w:rsidRDefault="00342FE7" w:rsidP="00342FE7">
      <w:r w:rsidRPr="00342FE7">
        <w:rPr>
          <w:b/>
          <w:bCs/>
        </w:rPr>
        <w:t>Flags</w:t>
      </w:r>
    </w:p>
    <w:p w14:paraId="636FD2DB" w14:textId="77777777" w:rsidR="00342FE7" w:rsidRPr="00342FE7" w:rsidRDefault="00342FE7" w:rsidP="00342FE7">
      <w:pPr>
        <w:numPr>
          <w:ilvl w:val="0"/>
          <w:numId w:val="13"/>
        </w:numPr>
      </w:pPr>
      <w:r w:rsidRPr="00342FE7">
        <w:rPr>
          <w:b/>
          <w:bCs/>
        </w:rPr>
        <w:t>cv2.IMREAD_GRAYSCALE</w:t>
      </w:r>
      <w:r w:rsidRPr="00342FE7">
        <w:t> or </w:t>
      </w:r>
      <w:r w:rsidRPr="00342FE7">
        <w:rPr>
          <w:b/>
          <w:bCs/>
        </w:rPr>
        <w:t>0</w:t>
      </w:r>
      <w:r w:rsidRPr="00342FE7">
        <w:t>: Loads image in grayscale mode</w:t>
      </w:r>
    </w:p>
    <w:p w14:paraId="53F8F64C" w14:textId="77777777" w:rsidR="00342FE7" w:rsidRPr="00342FE7" w:rsidRDefault="00342FE7" w:rsidP="00342FE7">
      <w:pPr>
        <w:numPr>
          <w:ilvl w:val="0"/>
          <w:numId w:val="13"/>
        </w:numPr>
      </w:pPr>
      <w:r w:rsidRPr="00342FE7">
        <w:rPr>
          <w:b/>
          <w:bCs/>
        </w:rPr>
        <w:t>cv2.IMREAD_COLOR</w:t>
      </w:r>
      <w:r w:rsidRPr="00342FE7">
        <w:t> or </w:t>
      </w:r>
      <w:r w:rsidRPr="00342FE7">
        <w:rPr>
          <w:b/>
          <w:bCs/>
        </w:rPr>
        <w:t>1</w:t>
      </w:r>
      <w:r w:rsidRPr="00342FE7">
        <w:t>: Loads a color image. Any transparency of image will be neglected. It is the default flag.</w:t>
      </w:r>
    </w:p>
    <w:p w14:paraId="110D9A2E" w14:textId="77777777" w:rsidR="00342FE7" w:rsidRPr="00342FE7" w:rsidRDefault="00342FE7" w:rsidP="00342FE7">
      <w:pPr>
        <w:numPr>
          <w:ilvl w:val="0"/>
          <w:numId w:val="13"/>
        </w:numPr>
      </w:pPr>
      <w:r w:rsidRPr="00342FE7">
        <w:rPr>
          <w:b/>
          <w:bCs/>
        </w:rPr>
        <w:t>cv2.IMREAD_UNCHANGED</w:t>
      </w:r>
      <w:r w:rsidRPr="00342FE7">
        <w:t> or </w:t>
      </w:r>
      <w:r w:rsidRPr="00342FE7">
        <w:rPr>
          <w:b/>
          <w:bCs/>
        </w:rPr>
        <w:t>-1</w:t>
      </w:r>
      <w:r w:rsidRPr="00342FE7">
        <w:t>: Loads image as such including alpha channel.</w:t>
      </w:r>
    </w:p>
    <w:p w14:paraId="05E3F169" w14:textId="7C468E8C" w:rsidR="00A54922" w:rsidRDefault="00342FE7" w:rsidP="00342FE7">
      <w:r>
        <w:t>Example:</w:t>
      </w:r>
      <w:r>
        <w:br/>
      </w:r>
      <w:r w:rsidRPr="00342FE7">
        <w:drawing>
          <wp:inline distT="0" distB="0" distL="0" distR="0" wp14:anchorId="59E76FAC" wp14:editId="1EB40A8E">
            <wp:extent cx="971686" cy="981212"/>
            <wp:effectExtent l="0" t="0" r="0" b="9525"/>
            <wp:docPr id="96011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15843" name=""/>
                    <pic:cNvPicPr/>
                  </pic:nvPicPr>
                  <pic:blipFill>
                    <a:blip r:embed="rId8"/>
                    <a:stretch>
                      <a:fillRect/>
                    </a:stretch>
                  </pic:blipFill>
                  <pic:spPr>
                    <a:xfrm>
                      <a:off x="0" y="0"/>
                      <a:ext cx="971686" cy="981212"/>
                    </a:xfrm>
                    <a:prstGeom prst="rect">
                      <a:avLst/>
                    </a:prstGeom>
                  </pic:spPr>
                </pic:pic>
              </a:graphicData>
            </a:graphic>
          </wp:inline>
        </w:drawing>
      </w:r>
      <w:r>
        <w:t xml:space="preserve"> this is the picture we are using for this example, named “</w:t>
      </w:r>
      <w:r w:rsidRPr="00342FE7">
        <w:t>checkerboard_18x18.png</w:t>
      </w:r>
      <w:r>
        <w:t>”</w:t>
      </w:r>
    </w:p>
    <w:p w14:paraId="38E4D240" w14:textId="77777777" w:rsidR="00342FE7" w:rsidRPr="00342FE7" w:rsidRDefault="00342FE7" w:rsidP="00342FE7">
      <w:r w:rsidRPr="00342FE7">
        <w:t># Read image as gray scale.</w:t>
      </w:r>
    </w:p>
    <w:p w14:paraId="0EFABF2B" w14:textId="4D17CA16" w:rsidR="00342FE7" w:rsidRPr="00342FE7" w:rsidRDefault="00342FE7" w:rsidP="00342FE7">
      <w:proofErr w:type="spellStart"/>
      <w:r w:rsidRPr="00342FE7">
        <w:t>cb_img</w:t>
      </w:r>
      <w:proofErr w:type="spellEnd"/>
      <w:r w:rsidRPr="00342FE7">
        <w:t xml:space="preserve"> = cv2.imread("checkerboard_18x18.png", 0)</w:t>
      </w:r>
      <w:r>
        <w:t xml:space="preserve"> &lt; - - - the 0 flag means gray scale </w:t>
      </w:r>
    </w:p>
    <w:p w14:paraId="44847CA2" w14:textId="77777777" w:rsidR="00342FE7" w:rsidRPr="00342FE7" w:rsidRDefault="00342FE7" w:rsidP="00342FE7">
      <w:r w:rsidRPr="00342FE7">
        <w:t xml:space="preserve"># Print the image data (pixel values), element of a 2D </w:t>
      </w:r>
      <w:proofErr w:type="spellStart"/>
      <w:r w:rsidRPr="00342FE7">
        <w:t>numpy</w:t>
      </w:r>
      <w:proofErr w:type="spellEnd"/>
      <w:r w:rsidRPr="00342FE7">
        <w:t xml:space="preserve"> array.</w:t>
      </w:r>
    </w:p>
    <w:p w14:paraId="29AE2C8B" w14:textId="5B8FA6CE" w:rsidR="00342FE7" w:rsidRPr="00342FE7" w:rsidRDefault="00342FE7" w:rsidP="00342FE7">
      <w:r w:rsidRPr="00342FE7">
        <w:t># Each pixel value is 8-bits [0,255]</w:t>
      </w:r>
      <w:r>
        <w:t xml:space="preserve"> &lt; - - - since it is in gray scale</w:t>
      </w:r>
    </w:p>
    <w:p w14:paraId="19EF943C" w14:textId="77777777" w:rsidR="00342FE7" w:rsidRPr="00342FE7" w:rsidRDefault="00342FE7" w:rsidP="00342FE7">
      <w:pPr>
        <w:rPr>
          <w:lang w:val="fr-FR"/>
        </w:rPr>
      </w:pPr>
      <w:proofErr w:type="spellStart"/>
      <w:proofErr w:type="gramStart"/>
      <w:r w:rsidRPr="00342FE7">
        <w:rPr>
          <w:lang w:val="fr-FR"/>
        </w:rPr>
        <w:t>print</w:t>
      </w:r>
      <w:proofErr w:type="spellEnd"/>
      <w:proofErr w:type="gramEnd"/>
      <w:r w:rsidRPr="00342FE7">
        <w:rPr>
          <w:lang w:val="fr-FR"/>
        </w:rPr>
        <w:t>(</w:t>
      </w:r>
      <w:proofErr w:type="spellStart"/>
      <w:r w:rsidRPr="00342FE7">
        <w:rPr>
          <w:lang w:val="fr-FR"/>
        </w:rPr>
        <w:t>cb_img</w:t>
      </w:r>
      <w:proofErr w:type="spellEnd"/>
      <w:r w:rsidRPr="00342FE7">
        <w:rPr>
          <w:lang w:val="fr-FR"/>
        </w:rPr>
        <w:t>)</w:t>
      </w:r>
    </w:p>
    <w:p w14:paraId="7F949D0B" w14:textId="77777777" w:rsidR="00342FE7" w:rsidRPr="00342FE7" w:rsidRDefault="00342FE7" w:rsidP="00342FE7">
      <w:r w:rsidRPr="00342FE7">
        <w:lastRenderedPageBreak/>
        <w:t>the output w</w:t>
      </w:r>
      <w:r>
        <w:t xml:space="preserve">ill </w:t>
      </w:r>
      <w:proofErr w:type="gramStart"/>
      <w:r>
        <w:t>be :</w:t>
      </w:r>
      <w:proofErr w:type="gramEnd"/>
      <w:r>
        <w:br/>
      </w:r>
      <w:r w:rsidRPr="00342FE7">
        <w:t>[</w:t>
      </w:r>
      <w:proofErr w:type="gramStart"/>
      <w:r w:rsidRPr="00342FE7">
        <w:t>[  0</w:t>
      </w:r>
      <w:proofErr w:type="gramEnd"/>
      <w:r w:rsidRPr="00342FE7">
        <w:t xml:space="preserve">   0   0   0   0   0 255 255 255 255 255 255   0   0   0   0   0   0]</w:t>
      </w:r>
    </w:p>
    <w:p w14:paraId="0359B186" w14:textId="77777777" w:rsidR="00342FE7" w:rsidRPr="00342FE7" w:rsidRDefault="00342FE7" w:rsidP="00342FE7">
      <w:r w:rsidRPr="00342FE7">
        <w:t xml:space="preserve"> </w:t>
      </w:r>
      <w:proofErr w:type="gramStart"/>
      <w:r w:rsidRPr="00342FE7">
        <w:t>[  0</w:t>
      </w:r>
      <w:proofErr w:type="gramEnd"/>
      <w:r w:rsidRPr="00342FE7">
        <w:t xml:space="preserve">   0   0   0   0   0 255 255 255 255 255 255   0   0   0   0   0   0]</w:t>
      </w:r>
    </w:p>
    <w:p w14:paraId="22FC2558" w14:textId="77777777" w:rsidR="00342FE7" w:rsidRPr="00342FE7" w:rsidRDefault="00342FE7" w:rsidP="00342FE7">
      <w:r w:rsidRPr="00342FE7">
        <w:t xml:space="preserve"> </w:t>
      </w:r>
      <w:proofErr w:type="gramStart"/>
      <w:r w:rsidRPr="00342FE7">
        <w:t>[  0</w:t>
      </w:r>
      <w:proofErr w:type="gramEnd"/>
      <w:r w:rsidRPr="00342FE7">
        <w:t xml:space="preserve">   0   0   0   0   0 255 255 255 255 255 255   0   0   0   0   0   0]</w:t>
      </w:r>
    </w:p>
    <w:p w14:paraId="3E315545" w14:textId="77777777" w:rsidR="00342FE7" w:rsidRPr="00342FE7" w:rsidRDefault="00342FE7" w:rsidP="00342FE7">
      <w:r w:rsidRPr="00342FE7">
        <w:t xml:space="preserve"> </w:t>
      </w:r>
      <w:proofErr w:type="gramStart"/>
      <w:r w:rsidRPr="00342FE7">
        <w:t>[  0</w:t>
      </w:r>
      <w:proofErr w:type="gramEnd"/>
      <w:r w:rsidRPr="00342FE7">
        <w:t xml:space="preserve">   0   0   0   0   0 255 255 255 255 255 255   0   0   0   0   0   0]</w:t>
      </w:r>
    </w:p>
    <w:p w14:paraId="05A109AB" w14:textId="77777777" w:rsidR="00342FE7" w:rsidRPr="00342FE7" w:rsidRDefault="00342FE7" w:rsidP="00342FE7">
      <w:r w:rsidRPr="00342FE7">
        <w:t xml:space="preserve"> </w:t>
      </w:r>
      <w:proofErr w:type="gramStart"/>
      <w:r w:rsidRPr="00342FE7">
        <w:t>[  0</w:t>
      </w:r>
      <w:proofErr w:type="gramEnd"/>
      <w:r w:rsidRPr="00342FE7">
        <w:t xml:space="preserve">   0   0   0   0   0 255 255 255 255 255 255   0   0   0   0   0   0]</w:t>
      </w:r>
    </w:p>
    <w:p w14:paraId="0DFC912F" w14:textId="77777777" w:rsidR="00342FE7" w:rsidRPr="00342FE7" w:rsidRDefault="00342FE7" w:rsidP="00342FE7">
      <w:r w:rsidRPr="00342FE7">
        <w:t xml:space="preserve"> </w:t>
      </w:r>
      <w:proofErr w:type="gramStart"/>
      <w:r w:rsidRPr="00342FE7">
        <w:t>[  0</w:t>
      </w:r>
      <w:proofErr w:type="gramEnd"/>
      <w:r w:rsidRPr="00342FE7">
        <w:t xml:space="preserve">   0   0   0   0   0 255 255 255 255 255 255   0   0   0   0   0   0]</w:t>
      </w:r>
    </w:p>
    <w:p w14:paraId="2D5A640F" w14:textId="77777777" w:rsidR="00342FE7" w:rsidRPr="00342FE7" w:rsidRDefault="00342FE7" w:rsidP="00342FE7">
      <w:r w:rsidRPr="00342FE7">
        <w:t xml:space="preserve"> [255 255 255 255 255 255   0   0   0   0   0   0 255 255 255 255 255 255]</w:t>
      </w:r>
    </w:p>
    <w:p w14:paraId="7FBD5ED3" w14:textId="77777777" w:rsidR="00342FE7" w:rsidRPr="00342FE7" w:rsidRDefault="00342FE7" w:rsidP="00342FE7">
      <w:r w:rsidRPr="00342FE7">
        <w:t xml:space="preserve"> [255 255 255 255 255 255   0   0   0   0   0   0 255 255 255 255 255 255]</w:t>
      </w:r>
    </w:p>
    <w:p w14:paraId="1EEBBA84" w14:textId="77777777" w:rsidR="00342FE7" w:rsidRPr="00342FE7" w:rsidRDefault="00342FE7" w:rsidP="00342FE7">
      <w:r w:rsidRPr="00342FE7">
        <w:t xml:space="preserve"> [255 255 255 255 255 255   0   0   0   0   0   0 255 255 255 255 255 255]</w:t>
      </w:r>
    </w:p>
    <w:p w14:paraId="545F2927" w14:textId="77777777" w:rsidR="00342FE7" w:rsidRPr="00342FE7" w:rsidRDefault="00342FE7" w:rsidP="00342FE7">
      <w:r w:rsidRPr="00342FE7">
        <w:t xml:space="preserve"> [255 255 255 255 255 255   0   0   0   0   0   0 255 255 255 255 255 255]</w:t>
      </w:r>
    </w:p>
    <w:p w14:paraId="61BA96C8" w14:textId="77777777" w:rsidR="00342FE7" w:rsidRPr="00342FE7" w:rsidRDefault="00342FE7" w:rsidP="00342FE7">
      <w:r w:rsidRPr="00342FE7">
        <w:t xml:space="preserve"> [255 255 255 255 255 255   0   0   0   0   0   0 255 255 255 255 255 255]</w:t>
      </w:r>
    </w:p>
    <w:p w14:paraId="4E3759C9" w14:textId="77777777" w:rsidR="00342FE7" w:rsidRPr="00342FE7" w:rsidRDefault="00342FE7" w:rsidP="00342FE7">
      <w:r w:rsidRPr="00342FE7">
        <w:t xml:space="preserve"> [255 255 255 255 255 255   0   0   0   0   0   0 255 255 255 255 255 255]</w:t>
      </w:r>
    </w:p>
    <w:p w14:paraId="3C7C59C6" w14:textId="77777777" w:rsidR="00342FE7" w:rsidRPr="00342FE7" w:rsidRDefault="00342FE7" w:rsidP="00342FE7">
      <w:r w:rsidRPr="00342FE7">
        <w:t xml:space="preserve"> </w:t>
      </w:r>
      <w:proofErr w:type="gramStart"/>
      <w:r w:rsidRPr="00342FE7">
        <w:t>[  0</w:t>
      </w:r>
      <w:proofErr w:type="gramEnd"/>
      <w:r w:rsidRPr="00342FE7">
        <w:t xml:space="preserve">   0   0   0   0   0 255 255 255 255 255 255   0   0   0   0   0   0]</w:t>
      </w:r>
    </w:p>
    <w:p w14:paraId="098CCE09" w14:textId="77777777" w:rsidR="00342FE7" w:rsidRPr="00342FE7" w:rsidRDefault="00342FE7" w:rsidP="00342FE7">
      <w:r w:rsidRPr="00342FE7">
        <w:t xml:space="preserve"> </w:t>
      </w:r>
      <w:proofErr w:type="gramStart"/>
      <w:r w:rsidRPr="00342FE7">
        <w:t>[  0</w:t>
      </w:r>
      <w:proofErr w:type="gramEnd"/>
      <w:r w:rsidRPr="00342FE7">
        <w:t xml:space="preserve">   0   0   0   0   0 255 255 255 255 255 255   0   0   0   0   0   0]</w:t>
      </w:r>
    </w:p>
    <w:p w14:paraId="79C8DF38" w14:textId="77777777" w:rsidR="00342FE7" w:rsidRPr="00342FE7" w:rsidRDefault="00342FE7" w:rsidP="00342FE7">
      <w:r w:rsidRPr="00342FE7">
        <w:t xml:space="preserve"> </w:t>
      </w:r>
      <w:proofErr w:type="gramStart"/>
      <w:r w:rsidRPr="00342FE7">
        <w:t>[  0</w:t>
      </w:r>
      <w:proofErr w:type="gramEnd"/>
      <w:r w:rsidRPr="00342FE7">
        <w:t xml:space="preserve">   0   0   0   0   0 255 255 255 255 255 255   0   0   0   0   0   0]</w:t>
      </w:r>
    </w:p>
    <w:p w14:paraId="2A287123" w14:textId="77777777" w:rsidR="00342FE7" w:rsidRPr="00342FE7" w:rsidRDefault="00342FE7" w:rsidP="00342FE7">
      <w:r w:rsidRPr="00342FE7">
        <w:t xml:space="preserve"> </w:t>
      </w:r>
      <w:proofErr w:type="gramStart"/>
      <w:r w:rsidRPr="00342FE7">
        <w:t>[  0</w:t>
      </w:r>
      <w:proofErr w:type="gramEnd"/>
      <w:r w:rsidRPr="00342FE7">
        <w:t xml:space="preserve">   0   0   0   0   0 255 255 255 255 255 255   0   0   0   0   0   0]</w:t>
      </w:r>
    </w:p>
    <w:p w14:paraId="6C89270D" w14:textId="77777777" w:rsidR="00342FE7" w:rsidRPr="00342FE7" w:rsidRDefault="00342FE7" w:rsidP="00342FE7">
      <w:r w:rsidRPr="00342FE7">
        <w:t xml:space="preserve"> </w:t>
      </w:r>
      <w:proofErr w:type="gramStart"/>
      <w:r w:rsidRPr="00342FE7">
        <w:t>[  0</w:t>
      </w:r>
      <w:proofErr w:type="gramEnd"/>
      <w:r w:rsidRPr="00342FE7">
        <w:t xml:space="preserve">   0   0   0   0   0 255 255 255 255 255 255   0   0   0   0   0   0]</w:t>
      </w:r>
    </w:p>
    <w:p w14:paraId="1F8E5FCF" w14:textId="64AC07AB" w:rsidR="00342FE7" w:rsidRPr="00342FE7" w:rsidRDefault="00342FE7" w:rsidP="00342FE7">
      <w:r w:rsidRPr="00342FE7">
        <w:t xml:space="preserve"> </w:t>
      </w:r>
      <w:proofErr w:type="gramStart"/>
      <w:r w:rsidRPr="00342FE7">
        <w:t>[  0</w:t>
      </w:r>
      <w:proofErr w:type="gramEnd"/>
      <w:r w:rsidRPr="00342FE7">
        <w:t xml:space="preserve">   0   0   0   0   0 255 255 255 255 255 255   0   0   0   0   0   0]]</w:t>
      </w:r>
    </w:p>
    <w:p w14:paraId="578B7E05" w14:textId="77777777" w:rsidR="00640B6A" w:rsidRDefault="00000000">
      <w:pPr>
        <w:pStyle w:val="Heading2"/>
      </w:pPr>
      <w:bookmarkStart w:id="7" w:name="_Toc200198145"/>
      <w:r w:rsidRPr="00342FE7">
        <w:t>3.2 Image Properties</w:t>
      </w:r>
      <w:bookmarkEnd w:id="7"/>
    </w:p>
    <w:p w14:paraId="1C39A29C" w14:textId="77777777" w:rsidR="00342FE7" w:rsidRDefault="00342FE7" w:rsidP="00342FE7">
      <w:r>
        <w:t xml:space="preserve">Now after we learned how to load the image, lets study </w:t>
      </w:r>
      <w:proofErr w:type="gramStart"/>
      <w:r>
        <w:t>it’s</w:t>
      </w:r>
      <w:proofErr w:type="gramEnd"/>
      <w:r>
        <w:t xml:space="preserve"> properties </w:t>
      </w:r>
      <w:r>
        <w:br/>
      </w:r>
    </w:p>
    <w:p w14:paraId="26BD1031" w14:textId="2A8014DF" w:rsidR="00342FE7" w:rsidRPr="00342FE7" w:rsidRDefault="00342FE7" w:rsidP="00342FE7">
      <w:r w:rsidRPr="00342FE7">
        <w:t xml:space="preserve"># </w:t>
      </w:r>
      <w:proofErr w:type="gramStart"/>
      <w:r w:rsidRPr="00342FE7">
        <w:t>print</w:t>
      </w:r>
      <w:proofErr w:type="gramEnd"/>
      <w:r w:rsidRPr="00342FE7">
        <w:t xml:space="preserve"> the </w:t>
      </w:r>
      <w:proofErr w:type="gramStart"/>
      <w:r w:rsidRPr="00342FE7">
        <w:t>size  of</w:t>
      </w:r>
      <w:proofErr w:type="gramEnd"/>
      <w:r w:rsidRPr="00342FE7">
        <w:t xml:space="preserve"> image</w:t>
      </w:r>
      <w:r>
        <w:br/>
      </w:r>
      <w:proofErr w:type="gramStart"/>
      <w:r w:rsidRPr="00342FE7">
        <w:t>print(</w:t>
      </w:r>
      <w:proofErr w:type="gramEnd"/>
      <w:r w:rsidRPr="00342FE7">
        <w:t xml:space="preserve">"Image size (H, W) is:", </w:t>
      </w:r>
      <w:proofErr w:type="spellStart"/>
      <w:r w:rsidRPr="00342FE7">
        <w:t>cb_</w:t>
      </w:r>
      <w:proofErr w:type="gramStart"/>
      <w:r w:rsidRPr="00342FE7">
        <w:t>img.shape</w:t>
      </w:r>
      <w:proofErr w:type="spellEnd"/>
      <w:proofErr w:type="gramEnd"/>
      <w:r w:rsidRPr="00342FE7">
        <w:t>)</w:t>
      </w:r>
    </w:p>
    <w:p w14:paraId="3E22E551" w14:textId="7924A748" w:rsidR="00342FE7" w:rsidRPr="00342FE7" w:rsidRDefault="00342FE7" w:rsidP="00342FE7">
      <w:r>
        <w:sym w:font="Wingdings" w:char="F0E0"/>
      </w:r>
      <w:r w:rsidRPr="00342FE7">
        <w:t>Image size (H, W) is: (18, 18)</w:t>
      </w:r>
    </w:p>
    <w:p w14:paraId="10EA8FF9" w14:textId="2E3A94FA" w:rsidR="00342FE7" w:rsidRDefault="00342FE7" w:rsidP="00342FE7">
      <w:r w:rsidRPr="00342FE7">
        <w:t xml:space="preserve"># print </w:t>
      </w:r>
      <w:proofErr w:type="gramStart"/>
      <w:r w:rsidRPr="00342FE7">
        <w:t>data-type</w:t>
      </w:r>
      <w:proofErr w:type="gramEnd"/>
      <w:r w:rsidRPr="00342FE7">
        <w:t xml:space="preserve"> of image</w:t>
      </w:r>
      <w:r>
        <w:br/>
      </w:r>
      <w:proofErr w:type="gramStart"/>
      <w:r w:rsidRPr="00342FE7">
        <w:t>print(</w:t>
      </w:r>
      <w:proofErr w:type="gramEnd"/>
      <w:r w:rsidRPr="00342FE7">
        <w:t xml:space="preserve">"Data type of image is:", </w:t>
      </w:r>
      <w:proofErr w:type="spellStart"/>
      <w:r w:rsidRPr="00342FE7">
        <w:t>cb_</w:t>
      </w:r>
      <w:proofErr w:type="gramStart"/>
      <w:r w:rsidRPr="00342FE7">
        <w:t>img.dtype</w:t>
      </w:r>
      <w:proofErr w:type="spellEnd"/>
      <w:proofErr w:type="gramEnd"/>
      <w:r w:rsidRPr="00342FE7">
        <w:t>)</w:t>
      </w:r>
    </w:p>
    <w:p w14:paraId="4154362A" w14:textId="7EEC8C85" w:rsidR="00342FE7" w:rsidRPr="00342FE7" w:rsidRDefault="00342FE7" w:rsidP="00342FE7">
      <w:r>
        <w:sym w:font="Wingdings" w:char="F0E0"/>
      </w:r>
      <w:r w:rsidRPr="00342FE7">
        <w:t>Data type of image is: uint8</w:t>
      </w:r>
    </w:p>
    <w:p w14:paraId="04AACF95" w14:textId="77777777" w:rsidR="00342FE7" w:rsidRPr="00342FE7" w:rsidRDefault="00342FE7" w:rsidP="00342FE7">
      <w:r w:rsidRPr="00342FE7">
        <w:lastRenderedPageBreak/>
        <w:t>Display Images using Matplotlib</w:t>
      </w:r>
    </w:p>
    <w:p w14:paraId="70EB58DD" w14:textId="77777777" w:rsidR="00342FE7" w:rsidRPr="00342FE7" w:rsidRDefault="00342FE7" w:rsidP="00342FE7">
      <w:r w:rsidRPr="00342FE7">
        <w:t># Display image.</w:t>
      </w:r>
    </w:p>
    <w:p w14:paraId="0FBD1B10" w14:textId="77777777" w:rsidR="00342FE7" w:rsidRPr="00342FE7" w:rsidRDefault="00342FE7" w:rsidP="00342FE7">
      <w:proofErr w:type="spellStart"/>
      <w:proofErr w:type="gramStart"/>
      <w:r w:rsidRPr="00342FE7">
        <w:t>plt.imshow</w:t>
      </w:r>
      <w:proofErr w:type="spellEnd"/>
      <w:proofErr w:type="gramEnd"/>
      <w:r w:rsidRPr="00342FE7">
        <w:t>(</w:t>
      </w:r>
      <w:proofErr w:type="spellStart"/>
      <w:r w:rsidRPr="00342FE7">
        <w:t>cb_img</w:t>
      </w:r>
      <w:proofErr w:type="spellEnd"/>
      <w:r w:rsidRPr="00342FE7">
        <w:t>)</w:t>
      </w:r>
    </w:p>
    <w:p w14:paraId="2A3B50D8" w14:textId="307D38C9" w:rsidR="00342FE7" w:rsidRDefault="00342FE7" w:rsidP="00342FE7">
      <w:r w:rsidRPr="00342FE7">
        <w:drawing>
          <wp:inline distT="0" distB="0" distL="0" distR="0" wp14:anchorId="4EF833C9" wp14:editId="22E78BC6">
            <wp:extent cx="5201376" cy="4982270"/>
            <wp:effectExtent l="0" t="0" r="0" b="8890"/>
            <wp:docPr id="13784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5034" name=""/>
                    <pic:cNvPicPr/>
                  </pic:nvPicPr>
                  <pic:blipFill>
                    <a:blip r:embed="rId9"/>
                    <a:stretch>
                      <a:fillRect/>
                    </a:stretch>
                  </pic:blipFill>
                  <pic:spPr>
                    <a:xfrm>
                      <a:off x="0" y="0"/>
                      <a:ext cx="5201376" cy="4982270"/>
                    </a:xfrm>
                    <a:prstGeom prst="rect">
                      <a:avLst/>
                    </a:prstGeom>
                  </pic:spPr>
                </pic:pic>
              </a:graphicData>
            </a:graphic>
          </wp:inline>
        </w:drawing>
      </w:r>
    </w:p>
    <w:p w14:paraId="55DD2139" w14:textId="69842829" w:rsidR="00342FE7" w:rsidRDefault="00342FE7" w:rsidP="00342FE7">
      <w:r w:rsidRPr="00342FE7">
        <w:t xml:space="preserve">Even though the image was </w:t>
      </w:r>
      <w:proofErr w:type="gramStart"/>
      <w:r w:rsidRPr="00342FE7">
        <w:t>read in</w:t>
      </w:r>
      <w:proofErr w:type="gramEnd"/>
      <w:r w:rsidRPr="00342FE7">
        <w:t xml:space="preserve"> as a gray scale image, it won't necessarily display in gray scale when using </w:t>
      </w:r>
      <w:proofErr w:type="spellStart"/>
      <w:proofErr w:type="gramStart"/>
      <w:r w:rsidRPr="00342FE7">
        <w:t>imshow</w:t>
      </w:r>
      <w:proofErr w:type="spellEnd"/>
      <w:r w:rsidRPr="00342FE7">
        <w:t>(</w:t>
      </w:r>
      <w:proofErr w:type="gramEnd"/>
      <w:r w:rsidRPr="00342FE7">
        <w:t>). matplotlib uses different color maps and it's possible that the gray scale color map is not set.</w:t>
      </w:r>
    </w:p>
    <w:p w14:paraId="3A5300AB" w14:textId="77777777" w:rsidR="00342FE7" w:rsidRPr="00342FE7" w:rsidRDefault="00342FE7" w:rsidP="00342FE7">
      <w:r w:rsidRPr="00342FE7">
        <w:t># Set color map to gray scale for proper rendering.</w:t>
      </w:r>
    </w:p>
    <w:p w14:paraId="1D4D6D13" w14:textId="77777777" w:rsidR="00342FE7" w:rsidRPr="00342FE7" w:rsidRDefault="00342FE7" w:rsidP="00342FE7">
      <w:proofErr w:type="spellStart"/>
      <w:proofErr w:type="gramStart"/>
      <w:r w:rsidRPr="00342FE7">
        <w:t>plt.imshow</w:t>
      </w:r>
      <w:proofErr w:type="spellEnd"/>
      <w:proofErr w:type="gramEnd"/>
      <w:r w:rsidRPr="00342FE7">
        <w:t>(</w:t>
      </w:r>
      <w:proofErr w:type="spellStart"/>
      <w:r w:rsidRPr="00342FE7">
        <w:t>cb_img</w:t>
      </w:r>
      <w:proofErr w:type="spellEnd"/>
      <w:r w:rsidRPr="00342FE7">
        <w:t xml:space="preserve">, </w:t>
      </w:r>
      <w:proofErr w:type="spellStart"/>
      <w:r w:rsidRPr="00342FE7">
        <w:t>cmap</w:t>
      </w:r>
      <w:proofErr w:type="spellEnd"/>
      <w:r w:rsidRPr="00342FE7">
        <w:t>="gray")</w:t>
      </w:r>
    </w:p>
    <w:p w14:paraId="0D058C64" w14:textId="2596B5C8" w:rsidR="00342FE7" w:rsidRDefault="00342FE7" w:rsidP="00342FE7">
      <w:r w:rsidRPr="00342FE7">
        <w:lastRenderedPageBreak/>
        <w:drawing>
          <wp:inline distT="0" distB="0" distL="0" distR="0" wp14:anchorId="21C87680" wp14:editId="0281AC5C">
            <wp:extent cx="3566795" cy="3395060"/>
            <wp:effectExtent l="0" t="0" r="0" b="0"/>
            <wp:docPr id="646091084" name="Picture 1" descr="A black and white checkere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91084" name="Picture 1" descr="A black and white checkered pattern"/>
                    <pic:cNvPicPr/>
                  </pic:nvPicPr>
                  <pic:blipFill>
                    <a:blip r:embed="rId10"/>
                    <a:stretch>
                      <a:fillRect/>
                    </a:stretch>
                  </pic:blipFill>
                  <pic:spPr>
                    <a:xfrm>
                      <a:off x="0" y="0"/>
                      <a:ext cx="3579476" cy="3407130"/>
                    </a:xfrm>
                    <a:prstGeom prst="rect">
                      <a:avLst/>
                    </a:prstGeom>
                  </pic:spPr>
                </pic:pic>
              </a:graphicData>
            </a:graphic>
          </wp:inline>
        </w:drawing>
      </w:r>
    </w:p>
    <w:p w14:paraId="08A1B712" w14:textId="5568B2D0" w:rsidR="00342FE7" w:rsidRPr="00342FE7" w:rsidRDefault="00342FE7" w:rsidP="0096106D">
      <w:r>
        <w:br/>
      </w:r>
    </w:p>
    <w:p w14:paraId="0C43D57C" w14:textId="77777777" w:rsidR="0096106D" w:rsidRPr="0096106D" w:rsidRDefault="0096106D" w:rsidP="0096106D">
      <w:r w:rsidRPr="0096106D">
        <w:t>Until now, we have been using gray scale images in our discussion. Let us now discuss color images</w:t>
      </w:r>
      <w:r>
        <w:t>:</w:t>
      </w:r>
      <w:r>
        <w:br/>
      </w:r>
      <w:r w:rsidRPr="0096106D">
        <w:t># Read and display Coca-Cola logo.</w:t>
      </w:r>
    </w:p>
    <w:p w14:paraId="12721F5E" w14:textId="77777777" w:rsidR="0096106D" w:rsidRDefault="0096106D" w:rsidP="0096106D">
      <w:pPr>
        <w:rPr>
          <w:lang w:val="fr-FR"/>
        </w:rPr>
      </w:pPr>
      <w:r w:rsidRPr="0096106D">
        <w:rPr>
          <w:lang w:val="fr-FR"/>
        </w:rPr>
        <w:t>Image("coca-cola-logo.png")</w:t>
      </w:r>
    </w:p>
    <w:p w14:paraId="21619AD7" w14:textId="1A463529" w:rsidR="0096106D" w:rsidRDefault="0096106D" w:rsidP="0096106D">
      <w:pPr>
        <w:rPr>
          <w:noProof/>
          <w:lang w:val="fr-FR"/>
        </w:rPr>
      </w:pPr>
      <w:r w:rsidRPr="0096106D">
        <w:rPr>
          <w:noProof/>
          <w:lang w:val="fr-FR"/>
        </w:rPr>
        <w:t xml:space="preserve"> </w:t>
      </w:r>
      <w:r w:rsidRPr="0096106D">
        <w:rPr>
          <w:lang w:val="fr-FR"/>
        </w:rPr>
        <w:drawing>
          <wp:inline distT="0" distB="0" distL="0" distR="0" wp14:anchorId="3FFC5868" wp14:editId="40E131F4">
            <wp:extent cx="3624929" cy="2865120"/>
            <wp:effectExtent l="0" t="0" r="0" b="0"/>
            <wp:docPr id="53057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75768" name=""/>
                    <pic:cNvPicPr/>
                  </pic:nvPicPr>
                  <pic:blipFill>
                    <a:blip r:embed="rId11"/>
                    <a:stretch>
                      <a:fillRect/>
                    </a:stretch>
                  </pic:blipFill>
                  <pic:spPr>
                    <a:xfrm>
                      <a:off x="0" y="0"/>
                      <a:ext cx="3628524" cy="2867962"/>
                    </a:xfrm>
                    <a:prstGeom prst="rect">
                      <a:avLst/>
                    </a:prstGeom>
                  </pic:spPr>
                </pic:pic>
              </a:graphicData>
            </a:graphic>
          </wp:inline>
        </w:drawing>
      </w:r>
    </w:p>
    <w:p w14:paraId="49D620C2" w14:textId="77777777" w:rsidR="0096106D" w:rsidRPr="0096106D" w:rsidRDefault="0096106D" w:rsidP="0096106D">
      <w:r w:rsidRPr="0096106D">
        <w:lastRenderedPageBreak/>
        <w:t>Let us read a color image and check the parameters. Note the image dimension.</w:t>
      </w:r>
      <w:r>
        <w:br/>
      </w:r>
      <w:r w:rsidRPr="0096106D">
        <w:t># Read in image</w:t>
      </w:r>
    </w:p>
    <w:p w14:paraId="36B37CE2" w14:textId="77777777" w:rsidR="0096106D" w:rsidRPr="0096106D" w:rsidRDefault="0096106D" w:rsidP="0096106D">
      <w:proofErr w:type="spellStart"/>
      <w:r w:rsidRPr="0096106D">
        <w:t>coke_img</w:t>
      </w:r>
      <w:proofErr w:type="spellEnd"/>
      <w:r w:rsidRPr="0096106D">
        <w:t xml:space="preserve"> = cv2.imread("coca-cola-logo.png", 1)</w:t>
      </w:r>
    </w:p>
    <w:p w14:paraId="1ECAABBE" w14:textId="77777777" w:rsidR="0096106D" w:rsidRPr="0096106D" w:rsidRDefault="0096106D" w:rsidP="0096106D"/>
    <w:p w14:paraId="602B4FFE" w14:textId="77777777" w:rsidR="0096106D" w:rsidRPr="0096106D" w:rsidRDefault="0096106D" w:rsidP="0096106D">
      <w:r w:rsidRPr="0096106D">
        <w:t xml:space="preserve"># </w:t>
      </w:r>
      <w:proofErr w:type="gramStart"/>
      <w:r w:rsidRPr="0096106D">
        <w:t>print</w:t>
      </w:r>
      <w:proofErr w:type="gramEnd"/>
      <w:r w:rsidRPr="0096106D">
        <w:t xml:space="preserve"> the </w:t>
      </w:r>
      <w:proofErr w:type="gramStart"/>
      <w:r w:rsidRPr="0096106D">
        <w:t>size  of</w:t>
      </w:r>
      <w:proofErr w:type="gramEnd"/>
      <w:r w:rsidRPr="0096106D">
        <w:t xml:space="preserve"> image</w:t>
      </w:r>
    </w:p>
    <w:p w14:paraId="78A8B769" w14:textId="77777777" w:rsidR="0096106D" w:rsidRPr="0096106D" w:rsidRDefault="0096106D" w:rsidP="0096106D">
      <w:proofErr w:type="gramStart"/>
      <w:r w:rsidRPr="0096106D">
        <w:t>print(</w:t>
      </w:r>
      <w:proofErr w:type="gramEnd"/>
      <w:r w:rsidRPr="0096106D">
        <w:t xml:space="preserve">"Image size (H, W, C) is:", </w:t>
      </w:r>
      <w:proofErr w:type="spellStart"/>
      <w:r w:rsidRPr="0096106D">
        <w:t>coke_</w:t>
      </w:r>
      <w:proofErr w:type="gramStart"/>
      <w:r w:rsidRPr="0096106D">
        <w:t>img.shape</w:t>
      </w:r>
      <w:proofErr w:type="spellEnd"/>
      <w:proofErr w:type="gramEnd"/>
      <w:r w:rsidRPr="0096106D">
        <w:t>)</w:t>
      </w:r>
    </w:p>
    <w:p w14:paraId="7B9125CF" w14:textId="77777777" w:rsidR="0096106D" w:rsidRPr="0096106D" w:rsidRDefault="0096106D" w:rsidP="0096106D"/>
    <w:p w14:paraId="0A648158" w14:textId="77777777" w:rsidR="0096106D" w:rsidRPr="0096106D" w:rsidRDefault="0096106D" w:rsidP="0096106D">
      <w:r w:rsidRPr="0096106D">
        <w:t xml:space="preserve"># print </w:t>
      </w:r>
      <w:proofErr w:type="gramStart"/>
      <w:r w:rsidRPr="0096106D">
        <w:t>data-type</w:t>
      </w:r>
      <w:proofErr w:type="gramEnd"/>
      <w:r w:rsidRPr="0096106D">
        <w:t xml:space="preserve"> of image</w:t>
      </w:r>
    </w:p>
    <w:p w14:paraId="4CC2CC48" w14:textId="77777777" w:rsidR="0096106D" w:rsidRPr="0096106D" w:rsidRDefault="0096106D" w:rsidP="0096106D">
      <w:proofErr w:type="gramStart"/>
      <w:r w:rsidRPr="0096106D">
        <w:t>print(</w:t>
      </w:r>
      <w:proofErr w:type="gramEnd"/>
      <w:r w:rsidRPr="0096106D">
        <w:t xml:space="preserve">"Data type of image is:", </w:t>
      </w:r>
      <w:proofErr w:type="spellStart"/>
      <w:r w:rsidRPr="0096106D">
        <w:t>coke_</w:t>
      </w:r>
      <w:proofErr w:type="gramStart"/>
      <w:r w:rsidRPr="0096106D">
        <w:t>img.dtype</w:t>
      </w:r>
      <w:proofErr w:type="spellEnd"/>
      <w:proofErr w:type="gramEnd"/>
      <w:r w:rsidRPr="0096106D">
        <w:t>)</w:t>
      </w:r>
    </w:p>
    <w:p w14:paraId="21C19C93" w14:textId="6082A3A2" w:rsidR="0096106D" w:rsidRPr="0096106D" w:rsidRDefault="0096106D" w:rsidP="0096106D">
      <w:r w:rsidRPr="0096106D">
        <w:rPr>
          <w:lang w:val="fr-FR"/>
        </w:rPr>
        <w:sym w:font="Wingdings" w:char="F0E0"/>
      </w:r>
      <w:r w:rsidRPr="0096106D">
        <w:t>Image size (H, W, C) is: (700, 700, 3)</w:t>
      </w:r>
    </w:p>
    <w:p w14:paraId="67F458E5" w14:textId="3A9CC3B7" w:rsidR="00342FE7" w:rsidRDefault="0096106D" w:rsidP="0096106D">
      <w:r>
        <w:sym w:font="Wingdings" w:char="F0E0"/>
      </w:r>
      <w:r w:rsidRPr="0096106D">
        <w:t>Data type of image is: uint8</w:t>
      </w:r>
    </w:p>
    <w:p w14:paraId="64642E1C" w14:textId="27FFE2AF" w:rsidR="0096106D" w:rsidRPr="0096106D" w:rsidRDefault="0096106D" w:rsidP="0096106D">
      <w:r w:rsidRPr="0096106D">
        <w:t xml:space="preserve">PS: note that </w:t>
      </w:r>
      <w:proofErr w:type="spellStart"/>
      <w:r w:rsidRPr="0096106D">
        <w:t>opencv</w:t>
      </w:r>
      <w:proofErr w:type="spellEnd"/>
      <w:r w:rsidRPr="0096106D">
        <w:t xml:space="preserve"> e</w:t>
      </w:r>
      <w:r>
        <w:t xml:space="preserve">xpect the </w:t>
      </w:r>
      <w:proofErr w:type="gramStart"/>
      <w:r>
        <w:t>numbers as</w:t>
      </w:r>
      <w:proofErr w:type="gramEnd"/>
      <w:r>
        <w:t xml:space="preserve"> BGR and matplotlib expects them in RGB</w:t>
      </w:r>
    </w:p>
    <w:p w14:paraId="1D6E6880" w14:textId="77777777" w:rsidR="00640B6A" w:rsidRPr="0096106D" w:rsidRDefault="00000000">
      <w:pPr>
        <w:pStyle w:val="Heading1"/>
      </w:pPr>
      <w:bookmarkStart w:id="8" w:name="_Toc200198146"/>
      <w:r w:rsidRPr="0096106D">
        <w:t>4. Basic Image Manipulation</w:t>
      </w:r>
      <w:bookmarkEnd w:id="8"/>
    </w:p>
    <w:p w14:paraId="2FABB272" w14:textId="274F7858" w:rsidR="00640B6A" w:rsidRDefault="00000000">
      <w:pPr>
        <w:pStyle w:val="Heading2"/>
      </w:pPr>
      <w:bookmarkStart w:id="9" w:name="_Toc200198147"/>
      <w:r>
        <w:t xml:space="preserve">4.1 </w:t>
      </w:r>
      <w:bookmarkEnd w:id="9"/>
      <w:r w:rsidR="0096106D">
        <w:t>Color Channels</w:t>
      </w:r>
    </w:p>
    <w:p w14:paraId="48DC33E6" w14:textId="77777777" w:rsidR="0096106D" w:rsidRPr="0096106D" w:rsidRDefault="0096106D" w:rsidP="0096106D">
      <w:pPr>
        <w:numPr>
          <w:ilvl w:val="0"/>
          <w:numId w:val="14"/>
        </w:numPr>
      </w:pPr>
      <w:r w:rsidRPr="0096106D">
        <w:rPr>
          <w:b/>
          <w:bCs/>
        </w:rPr>
        <w:t>cv2.split()</w:t>
      </w:r>
      <w:r w:rsidRPr="0096106D">
        <w:t> Divides a multi-channel array into several single-channel arrays.</w:t>
      </w:r>
    </w:p>
    <w:p w14:paraId="42BFE92E" w14:textId="77777777" w:rsidR="0096106D" w:rsidRDefault="0096106D" w:rsidP="0096106D">
      <w:pPr>
        <w:numPr>
          <w:ilvl w:val="0"/>
          <w:numId w:val="14"/>
        </w:numPr>
      </w:pPr>
      <w:r w:rsidRPr="0096106D">
        <w:rPr>
          <w:b/>
          <w:bCs/>
        </w:rPr>
        <w:t>cv2.merge()</w:t>
      </w:r>
      <w:r w:rsidRPr="0096106D">
        <w:t> Merges several arrays to make a single multi-channel array. All the input matrices must have the same size.</w:t>
      </w:r>
    </w:p>
    <w:p w14:paraId="526AA69E" w14:textId="77777777" w:rsidR="0096106D" w:rsidRDefault="0096106D" w:rsidP="0096106D">
      <w:pPr>
        <w:ind w:left="720"/>
      </w:pPr>
      <w:r>
        <w:t xml:space="preserve"># Split the image into the </w:t>
      </w:r>
      <w:proofErr w:type="gramStart"/>
      <w:r>
        <w:t>B,G</w:t>
      </w:r>
      <w:proofErr w:type="gramEnd"/>
      <w:r>
        <w:t>,R components</w:t>
      </w:r>
    </w:p>
    <w:p w14:paraId="6086E280" w14:textId="77777777" w:rsidR="0096106D" w:rsidRDefault="0096106D" w:rsidP="0096106D">
      <w:pPr>
        <w:ind w:left="720"/>
      </w:pPr>
      <w:proofErr w:type="spellStart"/>
      <w:r>
        <w:t>img_NZ_bgr</w:t>
      </w:r>
      <w:proofErr w:type="spellEnd"/>
      <w:r>
        <w:t xml:space="preserve"> = cv2.imread("New_Zealand_Lake.jpg", cv2.IMREAD_COLOR)</w:t>
      </w:r>
    </w:p>
    <w:p w14:paraId="31AC1FF1" w14:textId="77777777" w:rsidR="0096106D" w:rsidRDefault="0096106D" w:rsidP="0096106D">
      <w:pPr>
        <w:ind w:left="720"/>
      </w:pPr>
      <w:r>
        <w:t>b, g, r = cv2.split(</w:t>
      </w:r>
      <w:proofErr w:type="spellStart"/>
      <w:r>
        <w:t>img_NZ_bgr</w:t>
      </w:r>
      <w:proofErr w:type="spellEnd"/>
      <w:r>
        <w:t>)</w:t>
      </w:r>
    </w:p>
    <w:p w14:paraId="3352396B" w14:textId="77777777" w:rsidR="0096106D" w:rsidRDefault="0096106D" w:rsidP="0096106D">
      <w:pPr>
        <w:ind w:left="720"/>
      </w:pPr>
    </w:p>
    <w:p w14:paraId="747181AE" w14:textId="77777777" w:rsidR="0096106D" w:rsidRDefault="0096106D" w:rsidP="0096106D">
      <w:pPr>
        <w:ind w:left="720"/>
      </w:pPr>
      <w:r>
        <w:t># Show the channels</w:t>
      </w:r>
    </w:p>
    <w:p w14:paraId="4188D8D0" w14:textId="77777777" w:rsidR="0096106D" w:rsidRDefault="0096106D" w:rsidP="0096106D">
      <w:pPr>
        <w:ind w:left="720"/>
      </w:pPr>
      <w:proofErr w:type="spellStart"/>
      <w:proofErr w:type="gramStart"/>
      <w:r>
        <w:t>plt.figure</w:t>
      </w:r>
      <w:proofErr w:type="spellEnd"/>
      <w:proofErr w:type="gramEnd"/>
      <w:r>
        <w:t>(</w:t>
      </w:r>
      <w:proofErr w:type="spellStart"/>
      <w:r>
        <w:t>figsize</w:t>
      </w:r>
      <w:proofErr w:type="spellEnd"/>
      <w:proofErr w:type="gramStart"/>
      <w:r>
        <w:t>=[</w:t>
      </w:r>
      <w:proofErr w:type="gramEnd"/>
      <w:r>
        <w:t>20, 5])</w:t>
      </w:r>
    </w:p>
    <w:p w14:paraId="39F26CEB" w14:textId="77777777" w:rsidR="0096106D" w:rsidRDefault="0096106D" w:rsidP="0096106D">
      <w:pPr>
        <w:ind w:left="720"/>
      </w:pPr>
    </w:p>
    <w:p w14:paraId="2449468B" w14:textId="77777777" w:rsidR="0096106D" w:rsidRDefault="0096106D" w:rsidP="0096106D">
      <w:pPr>
        <w:ind w:left="720"/>
      </w:pPr>
      <w:proofErr w:type="spellStart"/>
      <w:proofErr w:type="gramStart"/>
      <w:r>
        <w:t>plt.subplot</w:t>
      </w:r>
      <w:proofErr w:type="spellEnd"/>
      <w:proofErr w:type="gramEnd"/>
      <w:r>
        <w:t>(141</w:t>
      </w:r>
      <w:proofErr w:type="gramStart"/>
      <w:r>
        <w:t>);</w:t>
      </w:r>
      <w:proofErr w:type="spellStart"/>
      <w:r>
        <w:t>plt</w:t>
      </w:r>
      <w:proofErr w:type="gramEnd"/>
      <w:r>
        <w:t>.</w:t>
      </w:r>
      <w:proofErr w:type="gramStart"/>
      <w:r>
        <w:t>imshow</w:t>
      </w:r>
      <w:proofErr w:type="spellEnd"/>
      <w:r>
        <w:t>(</w:t>
      </w:r>
      <w:proofErr w:type="gramEnd"/>
      <w:r>
        <w:t xml:space="preserve">r, </w:t>
      </w:r>
      <w:proofErr w:type="spellStart"/>
      <w:r>
        <w:t>cmap</w:t>
      </w:r>
      <w:proofErr w:type="spellEnd"/>
      <w:r>
        <w:t>="gray"</w:t>
      </w:r>
      <w:proofErr w:type="gramStart"/>
      <w:r>
        <w:t>);</w:t>
      </w:r>
      <w:proofErr w:type="spellStart"/>
      <w:r>
        <w:t>plt</w:t>
      </w:r>
      <w:proofErr w:type="gramEnd"/>
      <w:r>
        <w:t>.</w:t>
      </w:r>
      <w:proofErr w:type="gramStart"/>
      <w:r>
        <w:t>title</w:t>
      </w:r>
      <w:proofErr w:type="spellEnd"/>
      <w:r>
        <w:t>(</w:t>
      </w:r>
      <w:proofErr w:type="gramEnd"/>
      <w:r>
        <w:t>"Red Channel")</w:t>
      </w:r>
    </w:p>
    <w:p w14:paraId="2A240DCD" w14:textId="77777777" w:rsidR="0096106D" w:rsidRDefault="0096106D" w:rsidP="0096106D">
      <w:pPr>
        <w:ind w:left="720"/>
      </w:pPr>
      <w:proofErr w:type="spellStart"/>
      <w:proofErr w:type="gramStart"/>
      <w:r>
        <w:t>plt.subplot</w:t>
      </w:r>
      <w:proofErr w:type="spellEnd"/>
      <w:proofErr w:type="gramEnd"/>
      <w:r>
        <w:t>(142</w:t>
      </w:r>
      <w:proofErr w:type="gramStart"/>
      <w:r>
        <w:t>);</w:t>
      </w:r>
      <w:proofErr w:type="spellStart"/>
      <w:r>
        <w:t>plt</w:t>
      </w:r>
      <w:proofErr w:type="gramEnd"/>
      <w:r>
        <w:t>.</w:t>
      </w:r>
      <w:proofErr w:type="gramStart"/>
      <w:r>
        <w:t>imshow</w:t>
      </w:r>
      <w:proofErr w:type="spellEnd"/>
      <w:r>
        <w:t>(</w:t>
      </w:r>
      <w:proofErr w:type="gramEnd"/>
      <w:r>
        <w:t xml:space="preserve">g, </w:t>
      </w:r>
      <w:proofErr w:type="spellStart"/>
      <w:r>
        <w:t>cmap</w:t>
      </w:r>
      <w:proofErr w:type="spellEnd"/>
      <w:r>
        <w:t>="gray"</w:t>
      </w:r>
      <w:proofErr w:type="gramStart"/>
      <w:r>
        <w:t>);</w:t>
      </w:r>
      <w:proofErr w:type="spellStart"/>
      <w:r>
        <w:t>plt</w:t>
      </w:r>
      <w:proofErr w:type="gramEnd"/>
      <w:r>
        <w:t>.</w:t>
      </w:r>
      <w:proofErr w:type="gramStart"/>
      <w:r>
        <w:t>title</w:t>
      </w:r>
      <w:proofErr w:type="spellEnd"/>
      <w:r>
        <w:t>(</w:t>
      </w:r>
      <w:proofErr w:type="gramEnd"/>
      <w:r>
        <w:t>"Green Channel")</w:t>
      </w:r>
    </w:p>
    <w:p w14:paraId="44323A01" w14:textId="77777777" w:rsidR="0096106D" w:rsidRDefault="0096106D" w:rsidP="0096106D">
      <w:pPr>
        <w:ind w:left="720"/>
      </w:pPr>
      <w:proofErr w:type="spellStart"/>
      <w:proofErr w:type="gramStart"/>
      <w:r>
        <w:lastRenderedPageBreak/>
        <w:t>plt.subplot</w:t>
      </w:r>
      <w:proofErr w:type="spellEnd"/>
      <w:proofErr w:type="gramEnd"/>
      <w:r>
        <w:t>(143</w:t>
      </w:r>
      <w:proofErr w:type="gramStart"/>
      <w:r>
        <w:t>);</w:t>
      </w:r>
      <w:proofErr w:type="spellStart"/>
      <w:r>
        <w:t>plt</w:t>
      </w:r>
      <w:proofErr w:type="gramEnd"/>
      <w:r>
        <w:t>.</w:t>
      </w:r>
      <w:proofErr w:type="gramStart"/>
      <w:r>
        <w:t>imshow</w:t>
      </w:r>
      <w:proofErr w:type="spellEnd"/>
      <w:r>
        <w:t>(</w:t>
      </w:r>
      <w:proofErr w:type="gramEnd"/>
      <w:r>
        <w:t xml:space="preserve">b, </w:t>
      </w:r>
      <w:proofErr w:type="spellStart"/>
      <w:r>
        <w:t>cmap</w:t>
      </w:r>
      <w:proofErr w:type="spellEnd"/>
      <w:r>
        <w:t>="gray"</w:t>
      </w:r>
      <w:proofErr w:type="gramStart"/>
      <w:r>
        <w:t>);</w:t>
      </w:r>
      <w:proofErr w:type="spellStart"/>
      <w:r>
        <w:t>plt</w:t>
      </w:r>
      <w:proofErr w:type="gramEnd"/>
      <w:r>
        <w:t>.</w:t>
      </w:r>
      <w:proofErr w:type="gramStart"/>
      <w:r>
        <w:t>title</w:t>
      </w:r>
      <w:proofErr w:type="spellEnd"/>
      <w:r>
        <w:t>(</w:t>
      </w:r>
      <w:proofErr w:type="gramEnd"/>
      <w:r>
        <w:t>"Blue Channel")</w:t>
      </w:r>
    </w:p>
    <w:p w14:paraId="55E80B9C" w14:textId="77777777" w:rsidR="0096106D" w:rsidRDefault="0096106D" w:rsidP="0096106D">
      <w:pPr>
        <w:ind w:left="720"/>
      </w:pPr>
    </w:p>
    <w:p w14:paraId="421231F1" w14:textId="77777777" w:rsidR="0096106D" w:rsidRDefault="0096106D" w:rsidP="0096106D">
      <w:pPr>
        <w:ind w:left="720"/>
      </w:pPr>
      <w:r>
        <w:t># Merge the individual channels into a BGR image</w:t>
      </w:r>
    </w:p>
    <w:p w14:paraId="4F12D553" w14:textId="77777777" w:rsidR="0096106D" w:rsidRDefault="0096106D" w:rsidP="0096106D">
      <w:pPr>
        <w:ind w:left="720"/>
      </w:pPr>
      <w:proofErr w:type="spellStart"/>
      <w:r>
        <w:t>imgMerged</w:t>
      </w:r>
      <w:proofErr w:type="spellEnd"/>
      <w:r>
        <w:t xml:space="preserve"> = cv2.</w:t>
      </w:r>
      <w:proofErr w:type="gramStart"/>
      <w:r>
        <w:t>merge((</w:t>
      </w:r>
      <w:proofErr w:type="gramEnd"/>
      <w:r>
        <w:t>b, g, r))</w:t>
      </w:r>
    </w:p>
    <w:p w14:paraId="208EA4C6" w14:textId="77777777" w:rsidR="0096106D" w:rsidRDefault="0096106D" w:rsidP="0096106D">
      <w:pPr>
        <w:ind w:left="720"/>
      </w:pPr>
      <w:r>
        <w:t># Show the merged output</w:t>
      </w:r>
    </w:p>
    <w:p w14:paraId="1B540EAF" w14:textId="77777777" w:rsidR="0096106D" w:rsidRDefault="0096106D" w:rsidP="0096106D">
      <w:pPr>
        <w:ind w:left="720"/>
      </w:pPr>
      <w:proofErr w:type="spellStart"/>
      <w:proofErr w:type="gramStart"/>
      <w:r>
        <w:t>plt.subplot</w:t>
      </w:r>
      <w:proofErr w:type="spellEnd"/>
      <w:proofErr w:type="gramEnd"/>
      <w:r>
        <w:t>(144)</w:t>
      </w:r>
    </w:p>
    <w:p w14:paraId="02C3FF62" w14:textId="77777777" w:rsidR="0096106D" w:rsidRDefault="0096106D" w:rsidP="0096106D">
      <w:pPr>
        <w:ind w:left="720"/>
      </w:pPr>
      <w:proofErr w:type="spellStart"/>
      <w:proofErr w:type="gramStart"/>
      <w:r>
        <w:t>plt.imshow</w:t>
      </w:r>
      <w:proofErr w:type="spellEnd"/>
      <w:proofErr w:type="gramEnd"/>
      <w:r>
        <w:t>(</w:t>
      </w:r>
      <w:proofErr w:type="spellStart"/>
      <w:r>
        <w:t>imgMerged</w:t>
      </w:r>
      <w:proofErr w:type="spellEnd"/>
      <w:proofErr w:type="gramStart"/>
      <w:r>
        <w:t>[:,</w:t>
      </w:r>
      <w:proofErr w:type="gramEnd"/>
      <w:r>
        <w:t xml:space="preserve"> :, </w:t>
      </w:r>
      <w:proofErr w:type="gramStart"/>
      <w:r>
        <w:t>::-</w:t>
      </w:r>
      <w:proofErr w:type="gramEnd"/>
      <w:r>
        <w:t>1])</w:t>
      </w:r>
    </w:p>
    <w:p w14:paraId="7B035A87" w14:textId="342901BC" w:rsidR="0096106D" w:rsidRDefault="0096106D" w:rsidP="0096106D">
      <w:pPr>
        <w:ind w:left="720"/>
      </w:pPr>
      <w:proofErr w:type="spellStart"/>
      <w:proofErr w:type="gramStart"/>
      <w:r>
        <w:t>plt.title</w:t>
      </w:r>
      <w:proofErr w:type="spellEnd"/>
      <w:proofErr w:type="gramEnd"/>
      <w:r>
        <w:t>("Merged Output")</w:t>
      </w:r>
    </w:p>
    <w:p w14:paraId="047F2FED" w14:textId="6FE12EB0" w:rsidR="0096106D" w:rsidRPr="0096106D" w:rsidRDefault="0096106D" w:rsidP="0096106D">
      <w:pPr>
        <w:ind w:left="720"/>
      </w:pPr>
      <w:r w:rsidRPr="0096106D">
        <w:drawing>
          <wp:inline distT="0" distB="0" distL="0" distR="0" wp14:anchorId="2CC919AA" wp14:editId="2869D328">
            <wp:extent cx="6281388" cy="1219200"/>
            <wp:effectExtent l="0" t="0" r="5715" b="0"/>
            <wp:docPr id="94486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62599" name=""/>
                    <pic:cNvPicPr/>
                  </pic:nvPicPr>
                  <pic:blipFill>
                    <a:blip r:embed="rId12"/>
                    <a:stretch>
                      <a:fillRect/>
                    </a:stretch>
                  </pic:blipFill>
                  <pic:spPr>
                    <a:xfrm>
                      <a:off x="0" y="0"/>
                      <a:ext cx="6286030" cy="1220101"/>
                    </a:xfrm>
                    <a:prstGeom prst="rect">
                      <a:avLst/>
                    </a:prstGeom>
                  </pic:spPr>
                </pic:pic>
              </a:graphicData>
            </a:graphic>
          </wp:inline>
        </w:drawing>
      </w:r>
    </w:p>
    <w:p w14:paraId="618718C9" w14:textId="77777777" w:rsidR="0096106D" w:rsidRPr="0096106D" w:rsidRDefault="0096106D" w:rsidP="0096106D"/>
    <w:p w14:paraId="68E97EE0" w14:textId="77777777" w:rsidR="00640B6A" w:rsidRDefault="00000000">
      <w:pPr>
        <w:pStyle w:val="Heading2"/>
      </w:pPr>
      <w:bookmarkStart w:id="10" w:name="_Toc200198148"/>
      <w:r>
        <w:t>4.2 Color Conversions</w:t>
      </w:r>
      <w:bookmarkEnd w:id="10"/>
    </w:p>
    <w:p w14:paraId="11FAC2B8" w14:textId="7C14AEA0" w:rsidR="00A717CD" w:rsidRDefault="00A717CD" w:rsidP="00A717CD">
      <w:r w:rsidRPr="00A717CD">
        <w:rPr>
          <w:b/>
          <w:bCs/>
        </w:rPr>
        <w:t>cv2.cvtColor()</w:t>
      </w:r>
      <w:r w:rsidRPr="00A717CD">
        <w:t xml:space="preserve"> Converts an image from one color space to another. The function converts an input image from one color space to another. In case of a transformation to-from RGB color space, the order of the channels should be specified explicitly (RGB or BGR). Note that the default color format in OpenCV is often referred to as RGB but it is </w:t>
      </w:r>
      <w:proofErr w:type="gramStart"/>
      <w:r w:rsidRPr="00A717CD">
        <w:t>actually BGR</w:t>
      </w:r>
      <w:proofErr w:type="gramEnd"/>
      <w:r w:rsidRPr="00A717CD">
        <w:t xml:space="preserve"> (the bytes are reversed). </w:t>
      </w:r>
      <w:proofErr w:type="gramStart"/>
      <w:r w:rsidRPr="00A717CD">
        <w:t>So</w:t>
      </w:r>
      <w:proofErr w:type="gramEnd"/>
      <w:r w:rsidRPr="00A717CD">
        <w:t xml:space="preserve"> the first byte in a standard (24-bit) color image will be an 8-bit </w:t>
      </w:r>
      <w:proofErr w:type="gramStart"/>
      <w:r w:rsidRPr="00A717CD">
        <w:t>Blue</w:t>
      </w:r>
      <w:proofErr w:type="gramEnd"/>
      <w:r w:rsidRPr="00A717CD">
        <w:t xml:space="preserve"> component, the second byte will be Green, and the third byte will be Red. The fourth, fifth, and sixth bytes would then be the second pixel (Blue, then Green, then Red), and so on.</w:t>
      </w:r>
    </w:p>
    <w:p w14:paraId="6A1CAAF0" w14:textId="77777777" w:rsidR="00A717CD" w:rsidRPr="00A717CD" w:rsidRDefault="00A717CD" w:rsidP="00A717CD">
      <w:proofErr w:type="spellStart"/>
      <w:r w:rsidRPr="00A717CD">
        <w:t>dst</w:t>
      </w:r>
      <w:proofErr w:type="spellEnd"/>
      <w:r w:rsidRPr="00A717CD">
        <w:t> = cv2.cvtColor</w:t>
      </w:r>
      <w:proofErr w:type="gramStart"/>
      <w:r w:rsidRPr="00A717CD">
        <w:t>( </w:t>
      </w:r>
      <w:proofErr w:type="spellStart"/>
      <w:r w:rsidRPr="00A717CD">
        <w:t>src</w:t>
      </w:r>
      <w:proofErr w:type="spellEnd"/>
      <w:proofErr w:type="gramEnd"/>
      <w:r w:rsidRPr="00A717CD">
        <w:t>, </w:t>
      </w:r>
      <w:proofErr w:type="gramStart"/>
      <w:r w:rsidRPr="00A717CD">
        <w:t>code )</w:t>
      </w:r>
      <w:proofErr w:type="gramEnd"/>
    </w:p>
    <w:p w14:paraId="288D5E59" w14:textId="77777777" w:rsidR="00A717CD" w:rsidRPr="00A717CD" w:rsidRDefault="00A717CD" w:rsidP="00A717CD">
      <w:proofErr w:type="spellStart"/>
      <w:r w:rsidRPr="00A717CD">
        <w:t>dst</w:t>
      </w:r>
      <w:proofErr w:type="spellEnd"/>
      <w:r w:rsidRPr="00A717CD">
        <w:t>: Is the output image of the same size and depth as </w:t>
      </w:r>
      <w:proofErr w:type="spellStart"/>
      <w:r w:rsidRPr="00A717CD">
        <w:t>src</w:t>
      </w:r>
      <w:proofErr w:type="spellEnd"/>
      <w:r w:rsidRPr="00A717CD">
        <w:t>.</w:t>
      </w:r>
    </w:p>
    <w:p w14:paraId="52694191" w14:textId="77777777" w:rsidR="00A717CD" w:rsidRPr="00A717CD" w:rsidRDefault="00A717CD" w:rsidP="00A717CD">
      <w:r w:rsidRPr="00A717CD">
        <w:t>The function has </w:t>
      </w:r>
      <w:r w:rsidRPr="00A717CD">
        <w:rPr>
          <w:b/>
          <w:bCs/>
        </w:rPr>
        <w:t>2 required arguments</w:t>
      </w:r>
      <w:r w:rsidRPr="00A717CD">
        <w:t>:</w:t>
      </w:r>
    </w:p>
    <w:p w14:paraId="2B052B39" w14:textId="77777777" w:rsidR="00A717CD" w:rsidRPr="00A717CD" w:rsidRDefault="00A717CD" w:rsidP="00A717CD">
      <w:pPr>
        <w:numPr>
          <w:ilvl w:val="0"/>
          <w:numId w:val="15"/>
        </w:numPr>
      </w:pPr>
      <w:proofErr w:type="spellStart"/>
      <w:r w:rsidRPr="00A717CD">
        <w:t>src</w:t>
      </w:r>
      <w:proofErr w:type="spellEnd"/>
      <w:r w:rsidRPr="00A717CD">
        <w:t xml:space="preserve"> input image: 8-bit unsigned, 16-bit unsigned </w:t>
      </w:r>
      <w:proofErr w:type="gramStart"/>
      <w:r w:rsidRPr="00A717CD">
        <w:t>( CV</w:t>
      </w:r>
      <w:proofErr w:type="gramEnd"/>
      <w:r w:rsidRPr="00A717CD">
        <w:t>_16UC</w:t>
      </w:r>
      <w:proofErr w:type="gramStart"/>
      <w:r w:rsidRPr="00A717CD">
        <w:t>... )</w:t>
      </w:r>
      <w:proofErr w:type="gramEnd"/>
      <w:r w:rsidRPr="00A717CD">
        <w:t>, or single-precision floating-point.</w:t>
      </w:r>
    </w:p>
    <w:p w14:paraId="0057F17E" w14:textId="77777777" w:rsidR="00A717CD" w:rsidRDefault="00A717CD" w:rsidP="00A717CD">
      <w:pPr>
        <w:numPr>
          <w:ilvl w:val="0"/>
          <w:numId w:val="15"/>
        </w:numPr>
      </w:pPr>
      <w:r w:rsidRPr="00A717CD">
        <w:t xml:space="preserve">code color space conversion code (see </w:t>
      </w:r>
      <w:proofErr w:type="spellStart"/>
      <w:r w:rsidRPr="00A717CD">
        <w:t>ColorConversionCodes</w:t>
      </w:r>
      <w:proofErr w:type="spellEnd"/>
      <w:r w:rsidRPr="00A717CD">
        <w:t>).</w:t>
      </w:r>
    </w:p>
    <w:p w14:paraId="1F214277" w14:textId="77777777" w:rsidR="00A717CD" w:rsidRDefault="00A717CD" w:rsidP="00A717CD"/>
    <w:p w14:paraId="5755CE1C" w14:textId="0669AD12" w:rsidR="00A717CD" w:rsidRDefault="00A717CD" w:rsidP="00A717CD">
      <w:r>
        <w:lastRenderedPageBreak/>
        <w:t xml:space="preserve"># OpenCV stores color channels in a </w:t>
      </w:r>
      <w:proofErr w:type="spellStart"/>
      <w:r>
        <w:t>differnet</w:t>
      </w:r>
      <w:proofErr w:type="spellEnd"/>
      <w:r>
        <w:t xml:space="preserve"> order than most other applications (BGR vs RGB).</w:t>
      </w:r>
    </w:p>
    <w:p w14:paraId="11D0ECCE" w14:textId="77777777" w:rsidR="00A717CD" w:rsidRDefault="00A717CD" w:rsidP="00A717CD">
      <w:proofErr w:type="spellStart"/>
      <w:r>
        <w:t>img_NZ_rgb</w:t>
      </w:r>
      <w:proofErr w:type="spellEnd"/>
      <w:r>
        <w:t xml:space="preserve"> = cv2.cvtColor(</w:t>
      </w:r>
      <w:proofErr w:type="spellStart"/>
      <w:r>
        <w:t>img_NZ_bgr</w:t>
      </w:r>
      <w:proofErr w:type="spellEnd"/>
      <w:r>
        <w:t>, cv2.COLOR_BGR2RGB)</w:t>
      </w:r>
    </w:p>
    <w:p w14:paraId="675F1896" w14:textId="3B1801FC" w:rsidR="00640B6A" w:rsidRDefault="00A717CD" w:rsidP="00A717CD">
      <w:proofErr w:type="spellStart"/>
      <w:proofErr w:type="gramStart"/>
      <w:r>
        <w:t>plt.imshow</w:t>
      </w:r>
      <w:proofErr w:type="spellEnd"/>
      <w:proofErr w:type="gramEnd"/>
      <w:r>
        <w:t>(</w:t>
      </w:r>
      <w:proofErr w:type="spellStart"/>
      <w:r>
        <w:t>img_NZ_rgb</w:t>
      </w:r>
      <w:proofErr w:type="spellEnd"/>
      <w:r>
        <w:t>)</w:t>
      </w:r>
    </w:p>
    <w:p w14:paraId="5E3A0FF0" w14:textId="77777777" w:rsidR="00A717CD" w:rsidRDefault="00A717CD" w:rsidP="00A717CD"/>
    <w:p w14:paraId="4413F6BE" w14:textId="60114062" w:rsidR="00A717CD" w:rsidRDefault="00A717CD" w:rsidP="00A717CD">
      <w:pPr>
        <w:pStyle w:val="Heading1"/>
      </w:pPr>
      <w:r>
        <w:t>Conclusion</w:t>
      </w:r>
    </w:p>
    <w:p w14:paraId="3D0AAA8D" w14:textId="77777777" w:rsidR="00A717CD" w:rsidRPr="00A717CD" w:rsidRDefault="00A717CD" w:rsidP="00A717CD">
      <w:r w:rsidRPr="00A717CD">
        <w:t>Throughout this manual, we’ve walked through the core capabilities of OpenCV—from setting up a clean Python environment and verifying your installation, to loading and displaying images, manipulating pixels and color spaces, annotating and enhancing imagery, and capturing live video streams. You’ve seen how simple it is to perform resizing, cropping, drawing, filtering, and color conversion with just a few lines of code, and how to build a robust capture loop for both webcam input and video file output.</w:t>
      </w:r>
    </w:p>
    <w:p w14:paraId="5D3DB4AB" w14:textId="77777777" w:rsidR="00A717CD" w:rsidRPr="00A717CD" w:rsidRDefault="00A717CD" w:rsidP="00A717CD">
      <w:r w:rsidRPr="00A717CD">
        <w:t>By mastering these foundational techniques, you now have the tools to preprocess data, implement custom computer-vision pipelines, and prototype real-time applications. As you move forward, consider exploring more advanced topics such as feature detection (e.g., SIFT, ORB), object tracking, camera calibration and 3D reconstruction, deep-learning integration with DNN modules, and GPU acceleration for high-performance workloads.</w:t>
      </w:r>
    </w:p>
    <w:p w14:paraId="2348EEF9" w14:textId="77777777" w:rsidR="00A717CD" w:rsidRPr="00A717CD" w:rsidRDefault="00A717CD" w:rsidP="00A717CD">
      <w:r w:rsidRPr="00A717CD">
        <w:t>OpenCV’s rich ecosystem and active community mean that you can continually extend your solutions—whether you’re building interactive demos, automated inspection systems, or full-scale AI pipelines. Keep experimenting with new modules and sample code from the official OpenCV documentation and courses, and leverage what you’ve learned here to tackle increasingly complex vision challenges.</w:t>
      </w:r>
    </w:p>
    <w:p w14:paraId="7D2C5BB4" w14:textId="77777777" w:rsidR="00A717CD" w:rsidRPr="00A717CD" w:rsidRDefault="00A717CD"/>
    <w:sectPr w:rsidR="00A717CD" w:rsidRPr="00A717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034E1F"/>
    <w:multiLevelType w:val="multilevel"/>
    <w:tmpl w:val="6E22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52264A"/>
    <w:multiLevelType w:val="multilevel"/>
    <w:tmpl w:val="462A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A5D5C"/>
    <w:multiLevelType w:val="hybridMultilevel"/>
    <w:tmpl w:val="A4806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66434"/>
    <w:multiLevelType w:val="multilevel"/>
    <w:tmpl w:val="D42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D2373"/>
    <w:multiLevelType w:val="multilevel"/>
    <w:tmpl w:val="3A4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0C594B"/>
    <w:multiLevelType w:val="multilevel"/>
    <w:tmpl w:val="C260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137147">
    <w:abstractNumId w:val="8"/>
  </w:num>
  <w:num w:numId="2" w16cid:durableId="680815101">
    <w:abstractNumId w:val="6"/>
  </w:num>
  <w:num w:numId="3" w16cid:durableId="1040787464">
    <w:abstractNumId w:val="5"/>
  </w:num>
  <w:num w:numId="4" w16cid:durableId="1732073894">
    <w:abstractNumId w:val="4"/>
  </w:num>
  <w:num w:numId="5" w16cid:durableId="666785196">
    <w:abstractNumId w:val="7"/>
  </w:num>
  <w:num w:numId="6" w16cid:durableId="1760785893">
    <w:abstractNumId w:val="3"/>
  </w:num>
  <w:num w:numId="7" w16cid:durableId="1370253293">
    <w:abstractNumId w:val="2"/>
  </w:num>
  <w:num w:numId="8" w16cid:durableId="1348409285">
    <w:abstractNumId w:val="1"/>
  </w:num>
  <w:num w:numId="9" w16cid:durableId="1773281593">
    <w:abstractNumId w:val="0"/>
  </w:num>
  <w:num w:numId="10" w16cid:durableId="1583877294">
    <w:abstractNumId w:val="11"/>
  </w:num>
  <w:num w:numId="11" w16cid:durableId="529535576">
    <w:abstractNumId w:val="12"/>
  </w:num>
  <w:num w:numId="12" w16cid:durableId="1225523828">
    <w:abstractNumId w:val="14"/>
  </w:num>
  <w:num w:numId="13" w16cid:durableId="737551729">
    <w:abstractNumId w:val="9"/>
  </w:num>
  <w:num w:numId="14" w16cid:durableId="1827045225">
    <w:abstractNumId w:val="10"/>
  </w:num>
  <w:num w:numId="15" w16cid:durableId="7349309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6F5D"/>
    <w:rsid w:val="000D7B12"/>
    <w:rsid w:val="001409B4"/>
    <w:rsid w:val="0015074B"/>
    <w:rsid w:val="0029639D"/>
    <w:rsid w:val="00326F90"/>
    <w:rsid w:val="00342FE7"/>
    <w:rsid w:val="004C0249"/>
    <w:rsid w:val="00560593"/>
    <w:rsid w:val="00640B6A"/>
    <w:rsid w:val="00755F14"/>
    <w:rsid w:val="008E3957"/>
    <w:rsid w:val="0096106D"/>
    <w:rsid w:val="00A54922"/>
    <w:rsid w:val="00A717CD"/>
    <w:rsid w:val="00AA1D8D"/>
    <w:rsid w:val="00B47730"/>
    <w:rsid w:val="00BE62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8E2FE"/>
  <w14:defaultImageDpi w14:val="300"/>
  <w15:docId w15:val="{B3B02455-2E6B-48AB-BF15-7373C1D9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2">
    <w:name w:val="toc 2"/>
    <w:basedOn w:val="Normal"/>
    <w:next w:val="Normal"/>
    <w:autoRedefine/>
    <w:uiPriority w:val="39"/>
    <w:unhideWhenUsed/>
    <w:rsid w:val="001409B4"/>
    <w:pPr>
      <w:spacing w:after="100" w:line="259" w:lineRule="auto"/>
      <w:ind w:left="220"/>
    </w:pPr>
    <w:rPr>
      <w:rFonts w:cs="Times New Roman"/>
    </w:rPr>
  </w:style>
  <w:style w:type="paragraph" w:styleId="TOC1">
    <w:name w:val="toc 1"/>
    <w:basedOn w:val="Normal"/>
    <w:next w:val="Normal"/>
    <w:autoRedefine/>
    <w:uiPriority w:val="39"/>
    <w:unhideWhenUsed/>
    <w:rsid w:val="001409B4"/>
    <w:pPr>
      <w:spacing w:after="100" w:line="259" w:lineRule="auto"/>
    </w:pPr>
    <w:rPr>
      <w:rFonts w:cs="Times New Roman"/>
    </w:rPr>
  </w:style>
  <w:style w:type="paragraph" w:styleId="TOC3">
    <w:name w:val="toc 3"/>
    <w:basedOn w:val="Normal"/>
    <w:next w:val="Normal"/>
    <w:autoRedefine/>
    <w:uiPriority w:val="39"/>
    <w:unhideWhenUsed/>
    <w:rsid w:val="001409B4"/>
    <w:pPr>
      <w:spacing w:after="100" w:line="259" w:lineRule="auto"/>
      <w:ind w:left="440"/>
    </w:pPr>
    <w:rPr>
      <w:rFonts w:cs="Times New Roman"/>
    </w:rPr>
  </w:style>
  <w:style w:type="character" w:styleId="Hyperlink">
    <w:name w:val="Hyperlink"/>
    <w:basedOn w:val="DefaultParagraphFont"/>
    <w:uiPriority w:val="99"/>
    <w:unhideWhenUsed/>
    <w:rsid w:val="001409B4"/>
    <w:rPr>
      <w:color w:val="0000FF" w:themeColor="hyperlink"/>
      <w:u w:val="single"/>
    </w:rPr>
  </w:style>
  <w:style w:type="character" w:styleId="UnresolvedMention">
    <w:name w:val="Unresolved Mention"/>
    <w:basedOn w:val="DefaultParagraphFont"/>
    <w:uiPriority w:val="99"/>
    <w:semiHidden/>
    <w:unhideWhenUsed/>
    <w:rsid w:val="001409B4"/>
    <w:rPr>
      <w:color w:val="605E5C"/>
      <w:shd w:val="clear" w:color="auto" w:fill="E1DFDD"/>
    </w:rPr>
  </w:style>
  <w:style w:type="paragraph" w:styleId="NormalWeb">
    <w:name w:val="Normal (Web)"/>
    <w:basedOn w:val="Normal"/>
    <w:uiPriority w:val="99"/>
    <w:semiHidden/>
    <w:unhideWhenUsed/>
    <w:rsid w:val="001409B4"/>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492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492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4372">
      <w:bodyDiv w:val="1"/>
      <w:marLeft w:val="0"/>
      <w:marRight w:val="0"/>
      <w:marTop w:val="0"/>
      <w:marBottom w:val="0"/>
      <w:divBdr>
        <w:top w:val="none" w:sz="0" w:space="0" w:color="auto"/>
        <w:left w:val="none" w:sz="0" w:space="0" w:color="auto"/>
        <w:bottom w:val="none" w:sz="0" w:space="0" w:color="auto"/>
        <w:right w:val="none" w:sz="0" w:space="0" w:color="auto"/>
      </w:divBdr>
      <w:divsChild>
        <w:div w:id="59594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40886">
      <w:bodyDiv w:val="1"/>
      <w:marLeft w:val="0"/>
      <w:marRight w:val="0"/>
      <w:marTop w:val="0"/>
      <w:marBottom w:val="0"/>
      <w:divBdr>
        <w:top w:val="none" w:sz="0" w:space="0" w:color="auto"/>
        <w:left w:val="none" w:sz="0" w:space="0" w:color="auto"/>
        <w:bottom w:val="none" w:sz="0" w:space="0" w:color="auto"/>
        <w:right w:val="none" w:sz="0" w:space="0" w:color="auto"/>
      </w:divBdr>
      <w:divsChild>
        <w:div w:id="434832244">
          <w:marLeft w:val="0"/>
          <w:marRight w:val="0"/>
          <w:marTop w:val="0"/>
          <w:marBottom w:val="0"/>
          <w:divBdr>
            <w:top w:val="none" w:sz="0" w:space="0" w:color="auto"/>
            <w:left w:val="none" w:sz="0" w:space="0" w:color="auto"/>
            <w:bottom w:val="none" w:sz="0" w:space="0" w:color="auto"/>
            <w:right w:val="none" w:sz="0" w:space="0" w:color="auto"/>
          </w:divBdr>
          <w:divsChild>
            <w:div w:id="271858614">
              <w:marLeft w:val="0"/>
              <w:marRight w:val="0"/>
              <w:marTop w:val="0"/>
              <w:marBottom w:val="0"/>
              <w:divBdr>
                <w:top w:val="none" w:sz="0" w:space="0" w:color="auto"/>
                <w:left w:val="none" w:sz="0" w:space="0" w:color="auto"/>
                <w:bottom w:val="none" w:sz="0" w:space="0" w:color="auto"/>
                <w:right w:val="none" w:sz="0" w:space="0" w:color="auto"/>
              </w:divBdr>
            </w:div>
            <w:div w:id="1378117144">
              <w:marLeft w:val="0"/>
              <w:marRight w:val="0"/>
              <w:marTop w:val="0"/>
              <w:marBottom w:val="0"/>
              <w:divBdr>
                <w:top w:val="none" w:sz="0" w:space="0" w:color="auto"/>
                <w:left w:val="none" w:sz="0" w:space="0" w:color="auto"/>
                <w:bottom w:val="none" w:sz="0" w:space="0" w:color="auto"/>
                <w:right w:val="none" w:sz="0" w:space="0" w:color="auto"/>
              </w:divBdr>
            </w:div>
            <w:div w:id="1008212813">
              <w:marLeft w:val="0"/>
              <w:marRight w:val="0"/>
              <w:marTop w:val="0"/>
              <w:marBottom w:val="0"/>
              <w:divBdr>
                <w:top w:val="none" w:sz="0" w:space="0" w:color="auto"/>
                <w:left w:val="none" w:sz="0" w:space="0" w:color="auto"/>
                <w:bottom w:val="none" w:sz="0" w:space="0" w:color="auto"/>
                <w:right w:val="none" w:sz="0" w:space="0" w:color="auto"/>
              </w:divBdr>
            </w:div>
            <w:div w:id="2023972164">
              <w:marLeft w:val="0"/>
              <w:marRight w:val="0"/>
              <w:marTop w:val="0"/>
              <w:marBottom w:val="0"/>
              <w:divBdr>
                <w:top w:val="none" w:sz="0" w:space="0" w:color="auto"/>
                <w:left w:val="none" w:sz="0" w:space="0" w:color="auto"/>
                <w:bottom w:val="none" w:sz="0" w:space="0" w:color="auto"/>
                <w:right w:val="none" w:sz="0" w:space="0" w:color="auto"/>
              </w:divBdr>
            </w:div>
            <w:div w:id="4079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1334">
      <w:bodyDiv w:val="1"/>
      <w:marLeft w:val="0"/>
      <w:marRight w:val="0"/>
      <w:marTop w:val="0"/>
      <w:marBottom w:val="0"/>
      <w:divBdr>
        <w:top w:val="none" w:sz="0" w:space="0" w:color="auto"/>
        <w:left w:val="none" w:sz="0" w:space="0" w:color="auto"/>
        <w:bottom w:val="none" w:sz="0" w:space="0" w:color="auto"/>
        <w:right w:val="none" w:sz="0" w:space="0" w:color="auto"/>
      </w:divBdr>
    </w:div>
    <w:div w:id="210114373">
      <w:bodyDiv w:val="1"/>
      <w:marLeft w:val="0"/>
      <w:marRight w:val="0"/>
      <w:marTop w:val="0"/>
      <w:marBottom w:val="0"/>
      <w:divBdr>
        <w:top w:val="none" w:sz="0" w:space="0" w:color="auto"/>
        <w:left w:val="none" w:sz="0" w:space="0" w:color="auto"/>
        <w:bottom w:val="none" w:sz="0" w:space="0" w:color="auto"/>
        <w:right w:val="none" w:sz="0" w:space="0" w:color="auto"/>
      </w:divBdr>
    </w:div>
    <w:div w:id="216824175">
      <w:bodyDiv w:val="1"/>
      <w:marLeft w:val="0"/>
      <w:marRight w:val="0"/>
      <w:marTop w:val="0"/>
      <w:marBottom w:val="0"/>
      <w:divBdr>
        <w:top w:val="none" w:sz="0" w:space="0" w:color="auto"/>
        <w:left w:val="none" w:sz="0" w:space="0" w:color="auto"/>
        <w:bottom w:val="none" w:sz="0" w:space="0" w:color="auto"/>
        <w:right w:val="none" w:sz="0" w:space="0" w:color="auto"/>
      </w:divBdr>
      <w:divsChild>
        <w:div w:id="1664236412">
          <w:marLeft w:val="0"/>
          <w:marRight w:val="0"/>
          <w:marTop w:val="0"/>
          <w:marBottom w:val="0"/>
          <w:divBdr>
            <w:top w:val="none" w:sz="0" w:space="0" w:color="auto"/>
            <w:left w:val="none" w:sz="0" w:space="0" w:color="auto"/>
            <w:bottom w:val="none" w:sz="0" w:space="0" w:color="auto"/>
            <w:right w:val="none" w:sz="0" w:space="0" w:color="auto"/>
          </w:divBdr>
          <w:divsChild>
            <w:div w:id="2073310441">
              <w:marLeft w:val="0"/>
              <w:marRight w:val="0"/>
              <w:marTop w:val="0"/>
              <w:marBottom w:val="0"/>
              <w:divBdr>
                <w:top w:val="none" w:sz="0" w:space="0" w:color="auto"/>
                <w:left w:val="none" w:sz="0" w:space="0" w:color="auto"/>
                <w:bottom w:val="none" w:sz="0" w:space="0" w:color="auto"/>
                <w:right w:val="none" w:sz="0" w:space="0" w:color="auto"/>
              </w:divBdr>
            </w:div>
            <w:div w:id="16724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7352">
      <w:bodyDiv w:val="1"/>
      <w:marLeft w:val="0"/>
      <w:marRight w:val="0"/>
      <w:marTop w:val="0"/>
      <w:marBottom w:val="0"/>
      <w:divBdr>
        <w:top w:val="none" w:sz="0" w:space="0" w:color="auto"/>
        <w:left w:val="none" w:sz="0" w:space="0" w:color="auto"/>
        <w:bottom w:val="none" w:sz="0" w:space="0" w:color="auto"/>
        <w:right w:val="none" w:sz="0" w:space="0" w:color="auto"/>
      </w:divBdr>
      <w:divsChild>
        <w:div w:id="1858419843">
          <w:marLeft w:val="0"/>
          <w:marRight w:val="0"/>
          <w:marTop w:val="0"/>
          <w:marBottom w:val="0"/>
          <w:divBdr>
            <w:top w:val="none" w:sz="0" w:space="0" w:color="auto"/>
            <w:left w:val="none" w:sz="0" w:space="0" w:color="auto"/>
            <w:bottom w:val="none" w:sz="0" w:space="0" w:color="auto"/>
            <w:right w:val="none" w:sz="0" w:space="0" w:color="auto"/>
          </w:divBdr>
          <w:divsChild>
            <w:div w:id="2240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9126">
      <w:bodyDiv w:val="1"/>
      <w:marLeft w:val="0"/>
      <w:marRight w:val="0"/>
      <w:marTop w:val="0"/>
      <w:marBottom w:val="0"/>
      <w:divBdr>
        <w:top w:val="none" w:sz="0" w:space="0" w:color="auto"/>
        <w:left w:val="none" w:sz="0" w:space="0" w:color="auto"/>
        <w:bottom w:val="none" w:sz="0" w:space="0" w:color="auto"/>
        <w:right w:val="none" w:sz="0" w:space="0" w:color="auto"/>
      </w:divBdr>
      <w:divsChild>
        <w:div w:id="759790187">
          <w:marLeft w:val="0"/>
          <w:marRight w:val="0"/>
          <w:marTop w:val="0"/>
          <w:marBottom w:val="0"/>
          <w:divBdr>
            <w:top w:val="none" w:sz="0" w:space="0" w:color="auto"/>
            <w:left w:val="none" w:sz="0" w:space="0" w:color="auto"/>
            <w:bottom w:val="none" w:sz="0" w:space="0" w:color="auto"/>
            <w:right w:val="none" w:sz="0" w:space="0" w:color="auto"/>
          </w:divBdr>
          <w:divsChild>
            <w:div w:id="1306160159">
              <w:marLeft w:val="0"/>
              <w:marRight w:val="0"/>
              <w:marTop w:val="0"/>
              <w:marBottom w:val="0"/>
              <w:divBdr>
                <w:top w:val="none" w:sz="0" w:space="0" w:color="auto"/>
                <w:left w:val="none" w:sz="0" w:space="0" w:color="auto"/>
                <w:bottom w:val="none" w:sz="0" w:space="0" w:color="auto"/>
                <w:right w:val="none" w:sz="0" w:space="0" w:color="auto"/>
              </w:divBdr>
            </w:div>
            <w:div w:id="471756569">
              <w:marLeft w:val="0"/>
              <w:marRight w:val="0"/>
              <w:marTop w:val="0"/>
              <w:marBottom w:val="0"/>
              <w:divBdr>
                <w:top w:val="none" w:sz="0" w:space="0" w:color="auto"/>
                <w:left w:val="none" w:sz="0" w:space="0" w:color="auto"/>
                <w:bottom w:val="none" w:sz="0" w:space="0" w:color="auto"/>
                <w:right w:val="none" w:sz="0" w:space="0" w:color="auto"/>
              </w:divBdr>
            </w:div>
            <w:div w:id="730154773">
              <w:marLeft w:val="0"/>
              <w:marRight w:val="0"/>
              <w:marTop w:val="0"/>
              <w:marBottom w:val="0"/>
              <w:divBdr>
                <w:top w:val="none" w:sz="0" w:space="0" w:color="auto"/>
                <w:left w:val="none" w:sz="0" w:space="0" w:color="auto"/>
                <w:bottom w:val="none" w:sz="0" w:space="0" w:color="auto"/>
                <w:right w:val="none" w:sz="0" w:space="0" w:color="auto"/>
              </w:divBdr>
            </w:div>
            <w:div w:id="480390776">
              <w:marLeft w:val="0"/>
              <w:marRight w:val="0"/>
              <w:marTop w:val="0"/>
              <w:marBottom w:val="0"/>
              <w:divBdr>
                <w:top w:val="none" w:sz="0" w:space="0" w:color="auto"/>
                <w:left w:val="none" w:sz="0" w:space="0" w:color="auto"/>
                <w:bottom w:val="none" w:sz="0" w:space="0" w:color="auto"/>
                <w:right w:val="none" w:sz="0" w:space="0" w:color="auto"/>
              </w:divBdr>
            </w:div>
            <w:div w:id="933828317">
              <w:marLeft w:val="0"/>
              <w:marRight w:val="0"/>
              <w:marTop w:val="0"/>
              <w:marBottom w:val="0"/>
              <w:divBdr>
                <w:top w:val="none" w:sz="0" w:space="0" w:color="auto"/>
                <w:left w:val="none" w:sz="0" w:space="0" w:color="auto"/>
                <w:bottom w:val="none" w:sz="0" w:space="0" w:color="auto"/>
                <w:right w:val="none" w:sz="0" w:space="0" w:color="auto"/>
              </w:divBdr>
            </w:div>
            <w:div w:id="601062878">
              <w:marLeft w:val="0"/>
              <w:marRight w:val="0"/>
              <w:marTop w:val="0"/>
              <w:marBottom w:val="0"/>
              <w:divBdr>
                <w:top w:val="none" w:sz="0" w:space="0" w:color="auto"/>
                <w:left w:val="none" w:sz="0" w:space="0" w:color="auto"/>
                <w:bottom w:val="none" w:sz="0" w:space="0" w:color="auto"/>
                <w:right w:val="none" w:sz="0" w:space="0" w:color="auto"/>
              </w:divBdr>
            </w:div>
            <w:div w:id="1214654906">
              <w:marLeft w:val="0"/>
              <w:marRight w:val="0"/>
              <w:marTop w:val="0"/>
              <w:marBottom w:val="0"/>
              <w:divBdr>
                <w:top w:val="none" w:sz="0" w:space="0" w:color="auto"/>
                <w:left w:val="none" w:sz="0" w:space="0" w:color="auto"/>
                <w:bottom w:val="none" w:sz="0" w:space="0" w:color="auto"/>
                <w:right w:val="none" w:sz="0" w:space="0" w:color="auto"/>
              </w:divBdr>
            </w:div>
            <w:div w:id="13190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8134">
      <w:bodyDiv w:val="1"/>
      <w:marLeft w:val="0"/>
      <w:marRight w:val="0"/>
      <w:marTop w:val="0"/>
      <w:marBottom w:val="0"/>
      <w:divBdr>
        <w:top w:val="none" w:sz="0" w:space="0" w:color="auto"/>
        <w:left w:val="none" w:sz="0" w:space="0" w:color="auto"/>
        <w:bottom w:val="none" w:sz="0" w:space="0" w:color="auto"/>
        <w:right w:val="none" w:sz="0" w:space="0" w:color="auto"/>
      </w:divBdr>
    </w:div>
    <w:div w:id="294800199">
      <w:bodyDiv w:val="1"/>
      <w:marLeft w:val="0"/>
      <w:marRight w:val="0"/>
      <w:marTop w:val="0"/>
      <w:marBottom w:val="0"/>
      <w:divBdr>
        <w:top w:val="none" w:sz="0" w:space="0" w:color="auto"/>
        <w:left w:val="none" w:sz="0" w:space="0" w:color="auto"/>
        <w:bottom w:val="none" w:sz="0" w:space="0" w:color="auto"/>
        <w:right w:val="none" w:sz="0" w:space="0" w:color="auto"/>
      </w:divBdr>
    </w:div>
    <w:div w:id="338317847">
      <w:bodyDiv w:val="1"/>
      <w:marLeft w:val="0"/>
      <w:marRight w:val="0"/>
      <w:marTop w:val="0"/>
      <w:marBottom w:val="0"/>
      <w:divBdr>
        <w:top w:val="none" w:sz="0" w:space="0" w:color="auto"/>
        <w:left w:val="none" w:sz="0" w:space="0" w:color="auto"/>
        <w:bottom w:val="none" w:sz="0" w:space="0" w:color="auto"/>
        <w:right w:val="none" w:sz="0" w:space="0" w:color="auto"/>
      </w:divBdr>
    </w:div>
    <w:div w:id="376514306">
      <w:bodyDiv w:val="1"/>
      <w:marLeft w:val="0"/>
      <w:marRight w:val="0"/>
      <w:marTop w:val="0"/>
      <w:marBottom w:val="0"/>
      <w:divBdr>
        <w:top w:val="none" w:sz="0" w:space="0" w:color="auto"/>
        <w:left w:val="none" w:sz="0" w:space="0" w:color="auto"/>
        <w:bottom w:val="none" w:sz="0" w:space="0" w:color="auto"/>
        <w:right w:val="none" w:sz="0" w:space="0" w:color="auto"/>
      </w:divBdr>
      <w:divsChild>
        <w:div w:id="1268851882">
          <w:marLeft w:val="0"/>
          <w:marRight w:val="0"/>
          <w:marTop w:val="0"/>
          <w:marBottom w:val="0"/>
          <w:divBdr>
            <w:top w:val="none" w:sz="0" w:space="0" w:color="auto"/>
            <w:left w:val="none" w:sz="0" w:space="0" w:color="auto"/>
            <w:bottom w:val="none" w:sz="0" w:space="0" w:color="auto"/>
            <w:right w:val="none" w:sz="0" w:space="0" w:color="auto"/>
          </w:divBdr>
          <w:divsChild>
            <w:div w:id="1471435925">
              <w:marLeft w:val="0"/>
              <w:marRight w:val="0"/>
              <w:marTop w:val="0"/>
              <w:marBottom w:val="0"/>
              <w:divBdr>
                <w:top w:val="none" w:sz="0" w:space="0" w:color="auto"/>
                <w:left w:val="none" w:sz="0" w:space="0" w:color="auto"/>
                <w:bottom w:val="none" w:sz="0" w:space="0" w:color="auto"/>
                <w:right w:val="none" w:sz="0" w:space="0" w:color="auto"/>
              </w:divBdr>
            </w:div>
            <w:div w:id="112598126">
              <w:marLeft w:val="0"/>
              <w:marRight w:val="0"/>
              <w:marTop w:val="0"/>
              <w:marBottom w:val="0"/>
              <w:divBdr>
                <w:top w:val="none" w:sz="0" w:space="0" w:color="auto"/>
                <w:left w:val="none" w:sz="0" w:space="0" w:color="auto"/>
                <w:bottom w:val="none" w:sz="0" w:space="0" w:color="auto"/>
                <w:right w:val="none" w:sz="0" w:space="0" w:color="auto"/>
              </w:divBdr>
            </w:div>
            <w:div w:id="827982490">
              <w:marLeft w:val="0"/>
              <w:marRight w:val="0"/>
              <w:marTop w:val="0"/>
              <w:marBottom w:val="0"/>
              <w:divBdr>
                <w:top w:val="none" w:sz="0" w:space="0" w:color="auto"/>
                <w:left w:val="none" w:sz="0" w:space="0" w:color="auto"/>
                <w:bottom w:val="none" w:sz="0" w:space="0" w:color="auto"/>
                <w:right w:val="none" w:sz="0" w:space="0" w:color="auto"/>
              </w:divBdr>
            </w:div>
            <w:div w:id="15970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6840">
      <w:bodyDiv w:val="1"/>
      <w:marLeft w:val="0"/>
      <w:marRight w:val="0"/>
      <w:marTop w:val="0"/>
      <w:marBottom w:val="0"/>
      <w:divBdr>
        <w:top w:val="none" w:sz="0" w:space="0" w:color="auto"/>
        <w:left w:val="none" w:sz="0" w:space="0" w:color="auto"/>
        <w:bottom w:val="none" w:sz="0" w:space="0" w:color="auto"/>
        <w:right w:val="none" w:sz="0" w:space="0" w:color="auto"/>
      </w:divBdr>
    </w:div>
    <w:div w:id="480971570">
      <w:bodyDiv w:val="1"/>
      <w:marLeft w:val="0"/>
      <w:marRight w:val="0"/>
      <w:marTop w:val="0"/>
      <w:marBottom w:val="0"/>
      <w:divBdr>
        <w:top w:val="none" w:sz="0" w:space="0" w:color="auto"/>
        <w:left w:val="none" w:sz="0" w:space="0" w:color="auto"/>
        <w:bottom w:val="none" w:sz="0" w:space="0" w:color="auto"/>
        <w:right w:val="none" w:sz="0" w:space="0" w:color="auto"/>
      </w:divBdr>
      <w:divsChild>
        <w:div w:id="755907726">
          <w:marLeft w:val="0"/>
          <w:marRight w:val="0"/>
          <w:marTop w:val="0"/>
          <w:marBottom w:val="0"/>
          <w:divBdr>
            <w:top w:val="none" w:sz="0" w:space="0" w:color="auto"/>
            <w:left w:val="none" w:sz="0" w:space="0" w:color="auto"/>
            <w:bottom w:val="none" w:sz="0" w:space="0" w:color="auto"/>
            <w:right w:val="none" w:sz="0" w:space="0" w:color="auto"/>
          </w:divBdr>
          <w:divsChild>
            <w:div w:id="1705906560">
              <w:marLeft w:val="0"/>
              <w:marRight w:val="0"/>
              <w:marTop w:val="0"/>
              <w:marBottom w:val="0"/>
              <w:divBdr>
                <w:top w:val="none" w:sz="0" w:space="0" w:color="auto"/>
                <w:left w:val="none" w:sz="0" w:space="0" w:color="auto"/>
                <w:bottom w:val="none" w:sz="0" w:space="0" w:color="auto"/>
                <w:right w:val="none" w:sz="0" w:space="0" w:color="auto"/>
              </w:divBdr>
            </w:div>
            <w:div w:id="17730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9224">
      <w:bodyDiv w:val="1"/>
      <w:marLeft w:val="0"/>
      <w:marRight w:val="0"/>
      <w:marTop w:val="0"/>
      <w:marBottom w:val="0"/>
      <w:divBdr>
        <w:top w:val="none" w:sz="0" w:space="0" w:color="auto"/>
        <w:left w:val="none" w:sz="0" w:space="0" w:color="auto"/>
        <w:bottom w:val="none" w:sz="0" w:space="0" w:color="auto"/>
        <w:right w:val="none" w:sz="0" w:space="0" w:color="auto"/>
      </w:divBdr>
      <w:divsChild>
        <w:div w:id="221216591">
          <w:marLeft w:val="0"/>
          <w:marRight w:val="0"/>
          <w:marTop w:val="0"/>
          <w:marBottom w:val="0"/>
          <w:divBdr>
            <w:top w:val="none" w:sz="0" w:space="0" w:color="auto"/>
            <w:left w:val="none" w:sz="0" w:space="0" w:color="auto"/>
            <w:bottom w:val="none" w:sz="0" w:space="0" w:color="auto"/>
            <w:right w:val="none" w:sz="0" w:space="0" w:color="auto"/>
          </w:divBdr>
          <w:divsChild>
            <w:div w:id="3163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2984">
      <w:bodyDiv w:val="1"/>
      <w:marLeft w:val="0"/>
      <w:marRight w:val="0"/>
      <w:marTop w:val="0"/>
      <w:marBottom w:val="0"/>
      <w:divBdr>
        <w:top w:val="none" w:sz="0" w:space="0" w:color="auto"/>
        <w:left w:val="none" w:sz="0" w:space="0" w:color="auto"/>
        <w:bottom w:val="none" w:sz="0" w:space="0" w:color="auto"/>
        <w:right w:val="none" w:sz="0" w:space="0" w:color="auto"/>
      </w:divBdr>
    </w:div>
    <w:div w:id="575406620">
      <w:bodyDiv w:val="1"/>
      <w:marLeft w:val="0"/>
      <w:marRight w:val="0"/>
      <w:marTop w:val="0"/>
      <w:marBottom w:val="0"/>
      <w:divBdr>
        <w:top w:val="none" w:sz="0" w:space="0" w:color="auto"/>
        <w:left w:val="none" w:sz="0" w:space="0" w:color="auto"/>
        <w:bottom w:val="none" w:sz="0" w:space="0" w:color="auto"/>
        <w:right w:val="none" w:sz="0" w:space="0" w:color="auto"/>
      </w:divBdr>
      <w:divsChild>
        <w:div w:id="389039767">
          <w:marLeft w:val="0"/>
          <w:marRight w:val="0"/>
          <w:marTop w:val="0"/>
          <w:marBottom w:val="0"/>
          <w:divBdr>
            <w:top w:val="none" w:sz="0" w:space="0" w:color="auto"/>
            <w:left w:val="none" w:sz="0" w:space="0" w:color="auto"/>
            <w:bottom w:val="none" w:sz="0" w:space="0" w:color="auto"/>
            <w:right w:val="none" w:sz="0" w:space="0" w:color="auto"/>
          </w:divBdr>
          <w:divsChild>
            <w:div w:id="2083137865">
              <w:marLeft w:val="0"/>
              <w:marRight w:val="0"/>
              <w:marTop w:val="0"/>
              <w:marBottom w:val="0"/>
              <w:divBdr>
                <w:top w:val="none" w:sz="0" w:space="0" w:color="auto"/>
                <w:left w:val="none" w:sz="0" w:space="0" w:color="auto"/>
                <w:bottom w:val="none" w:sz="0" w:space="0" w:color="auto"/>
                <w:right w:val="none" w:sz="0" w:space="0" w:color="auto"/>
              </w:divBdr>
            </w:div>
            <w:div w:id="1478112302">
              <w:marLeft w:val="0"/>
              <w:marRight w:val="0"/>
              <w:marTop w:val="0"/>
              <w:marBottom w:val="0"/>
              <w:divBdr>
                <w:top w:val="none" w:sz="0" w:space="0" w:color="auto"/>
                <w:left w:val="none" w:sz="0" w:space="0" w:color="auto"/>
                <w:bottom w:val="none" w:sz="0" w:space="0" w:color="auto"/>
                <w:right w:val="none" w:sz="0" w:space="0" w:color="auto"/>
              </w:divBdr>
            </w:div>
            <w:div w:id="1392003354">
              <w:marLeft w:val="0"/>
              <w:marRight w:val="0"/>
              <w:marTop w:val="0"/>
              <w:marBottom w:val="0"/>
              <w:divBdr>
                <w:top w:val="none" w:sz="0" w:space="0" w:color="auto"/>
                <w:left w:val="none" w:sz="0" w:space="0" w:color="auto"/>
                <w:bottom w:val="none" w:sz="0" w:space="0" w:color="auto"/>
                <w:right w:val="none" w:sz="0" w:space="0" w:color="auto"/>
              </w:divBdr>
            </w:div>
            <w:div w:id="2116827954">
              <w:marLeft w:val="0"/>
              <w:marRight w:val="0"/>
              <w:marTop w:val="0"/>
              <w:marBottom w:val="0"/>
              <w:divBdr>
                <w:top w:val="none" w:sz="0" w:space="0" w:color="auto"/>
                <w:left w:val="none" w:sz="0" w:space="0" w:color="auto"/>
                <w:bottom w:val="none" w:sz="0" w:space="0" w:color="auto"/>
                <w:right w:val="none" w:sz="0" w:space="0" w:color="auto"/>
              </w:divBdr>
            </w:div>
            <w:div w:id="380715531">
              <w:marLeft w:val="0"/>
              <w:marRight w:val="0"/>
              <w:marTop w:val="0"/>
              <w:marBottom w:val="0"/>
              <w:divBdr>
                <w:top w:val="none" w:sz="0" w:space="0" w:color="auto"/>
                <w:left w:val="none" w:sz="0" w:space="0" w:color="auto"/>
                <w:bottom w:val="none" w:sz="0" w:space="0" w:color="auto"/>
                <w:right w:val="none" w:sz="0" w:space="0" w:color="auto"/>
              </w:divBdr>
            </w:div>
            <w:div w:id="1321034219">
              <w:marLeft w:val="0"/>
              <w:marRight w:val="0"/>
              <w:marTop w:val="0"/>
              <w:marBottom w:val="0"/>
              <w:divBdr>
                <w:top w:val="none" w:sz="0" w:space="0" w:color="auto"/>
                <w:left w:val="none" w:sz="0" w:space="0" w:color="auto"/>
                <w:bottom w:val="none" w:sz="0" w:space="0" w:color="auto"/>
                <w:right w:val="none" w:sz="0" w:space="0" w:color="auto"/>
              </w:divBdr>
            </w:div>
            <w:div w:id="426998718">
              <w:marLeft w:val="0"/>
              <w:marRight w:val="0"/>
              <w:marTop w:val="0"/>
              <w:marBottom w:val="0"/>
              <w:divBdr>
                <w:top w:val="none" w:sz="0" w:space="0" w:color="auto"/>
                <w:left w:val="none" w:sz="0" w:space="0" w:color="auto"/>
                <w:bottom w:val="none" w:sz="0" w:space="0" w:color="auto"/>
                <w:right w:val="none" w:sz="0" w:space="0" w:color="auto"/>
              </w:divBdr>
            </w:div>
            <w:div w:id="16187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12416">
      <w:bodyDiv w:val="1"/>
      <w:marLeft w:val="0"/>
      <w:marRight w:val="0"/>
      <w:marTop w:val="0"/>
      <w:marBottom w:val="0"/>
      <w:divBdr>
        <w:top w:val="none" w:sz="0" w:space="0" w:color="auto"/>
        <w:left w:val="none" w:sz="0" w:space="0" w:color="auto"/>
        <w:bottom w:val="none" w:sz="0" w:space="0" w:color="auto"/>
        <w:right w:val="none" w:sz="0" w:space="0" w:color="auto"/>
      </w:divBdr>
    </w:div>
    <w:div w:id="647052907">
      <w:bodyDiv w:val="1"/>
      <w:marLeft w:val="0"/>
      <w:marRight w:val="0"/>
      <w:marTop w:val="0"/>
      <w:marBottom w:val="0"/>
      <w:divBdr>
        <w:top w:val="none" w:sz="0" w:space="0" w:color="auto"/>
        <w:left w:val="none" w:sz="0" w:space="0" w:color="auto"/>
        <w:bottom w:val="none" w:sz="0" w:space="0" w:color="auto"/>
        <w:right w:val="none" w:sz="0" w:space="0" w:color="auto"/>
      </w:divBdr>
    </w:div>
    <w:div w:id="654380377">
      <w:bodyDiv w:val="1"/>
      <w:marLeft w:val="0"/>
      <w:marRight w:val="0"/>
      <w:marTop w:val="0"/>
      <w:marBottom w:val="0"/>
      <w:divBdr>
        <w:top w:val="none" w:sz="0" w:space="0" w:color="auto"/>
        <w:left w:val="none" w:sz="0" w:space="0" w:color="auto"/>
        <w:bottom w:val="none" w:sz="0" w:space="0" w:color="auto"/>
        <w:right w:val="none" w:sz="0" w:space="0" w:color="auto"/>
      </w:divBdr>
    </w:div>
    <w:div w:id="695889812">
      <w:bodyDiv w:val="1"/>
      <w:marLeft w:val="0"/>
      <w:marRight w:val="0"/>
      <w:marTop w:val="0"/>
      <w:marBottom w:val="0"/>
      <w:divBdr>
        <w:top w:val="none" w:sz="0" w:space="0" w:color="auto"/>
        <w:left w:val="none" w:sz="0" w:space="0" w:color="auto"/>
        <w:bottom w:val="none" w:sz="0" w:space="0" w:color="auto"/>
        <w:right w:val="none" w:sz="0" w:space="0" w:color="auto"/>
      </w:divBdr>
      <w:divsChild>
        <w:div w:id="1409693794">
          <w:marLeft w:val="0"/>
          <w:marRight w:val="0"/>
          <w:marTop w:val="0"/>
          <w:marBottom w:val="0"/>
          <w:divBdr>
            <w:top w:val="none" w:sz="0" w:space="0" w:color="auto"/>
            <w:left w:val="none" w:sz="0" w:space="0" w:color="auto"/>
            <w:bottom w:val="none" w:sz="0" w:space="0" w:color="auto"/>
            <w:right w:val="none" w:sz="0" w:space="0" w:color="auto"/>
          </w:divBdr>
          <w:divsChild>
            <w:div w:id="921839573">
              <w:marLeft w:val="0"/>
              <w:marRight w:val="0"/>
              <w:marTop w:val="0"/>
              <w:marBottom w:val="0"/>
              <w:divBdr>
                <w:top w:val="none" w:sz="0" w:space="0" w:color="auto"/>
                <w:left w:val="none" w:sz="0" w:space="0" w:color="auto"/>
                <w:bottom w:val="none" w:sz="0" w:space="0" w:color="auto"/>
                <w:right w:val="none" w:sz="0" w:space="0" w:color="auto"/>
              </w:divBdr>
            </w:div>
            <w:div w:id="409622703">
              <w:marLeft w:val="0"/>
              <w:marRight w:val="0"/>
              <w:marTop w:val="0"/>
              <w:marBottom w:val="0"/>
              <w:divBdr>
                <w:top w:val="none" w:sz="0" w:space="0" w:color="auto"/>
                <w:left w:val="none" w:sz="0" w:space="0" w:color="auto"/>
                <w:bottom w:val="none" w:sz="0" w:space="0" w:color="auto"/>
                <w:right w:val="none" w:sz="0" w:space="0" w:color="auto"/>
              </w:divBdr>
            </w:div>
            <w:div w:id="1402366117">
              <w:marLeft w:val="0"/>
              <w:marRight w:val="0"/>
              <w:marTop w:val="0"/>
              <w:marBottom w:val="0"/>
              <w:divBdr>
                <w:top w:val="none" w:sz="0" w:space="0" w:color="auto"/>
                <w:left w:val="none" w:sz="0" w:space="0" w:color="auto"/>
                <w:bottom w:val="none" w:sz="0" w:space="0" w:color="auto"/>
                <w:right w:val="none" w:sz="0" w:space="0" w:color="auto"/>
              </w:divBdr>
            </w:div>
            <w:div w:id="827479733">
              <w:marLeft w:val="0"/>
              <w:marRight w:val="0"/>
              <w:marTop w:val="0"/>
              <w:marBottom w:val="0"/>
              <w:divBdr>
                <w:top w:val="none" w:sz="0" w:space="0" w:color="auto"/>
                <w:left w:val="none" w:sz="0" w:space="0" w:color="auto"/>
                <w:bottom w:val="none" w:sz="0" w:space="0" w:color="auto"/>
                <w:right w:val="none" w:sz="0" w:space="0" w:color="auto"/>
              </w:divBdr>
            </w:div>
            <w:div w:id="398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7023">
      <w:bodyDiv w:val="1"/>
      <w:marLeft w:val="0"/>
      <w:marRight w:val="0"/>
      <w:marTop w:val="0"/>
      <w:marBottom w:val="0"/>
      <w:divBdr>
        <w:top w:val="none" w:sz="0" w:space="0" w:color="auto"/>
        <w:left w:val="none" w:sz="0" w:space="0" w:color="auto"/>
        <w:bottom w:val="none" w:sz="0" w:space="0" w:color="auto"/>
        <w:right w:val="none" w:sz="0" w:space="0" w:color="auto"/>
      </w:divBdr>
    </w:div>
    <w:div w:id="736972408">
      <w:bodyDiv w:val="1"/>
      <w:marLeft w:val="0"/>
      <w:marRight w:val="0"/>
      <w:marTop w:val="0"/>
      <w:marBottom w:val="0"/>
      <w:divBdr>
        <w:top w:val="none" w:sz="0" w:space="0" w:color="auto"/>
        <w:left w:val="none" w:sz="0" w:space="0" w:color="auto"/>
        <w:bottom w:val="none" w:sz="0" w:space="0" w:color="auto"/>
        <w:right w:val="none" w:sz="0" w:space="0" w:color="auto"/>
      </w:divBdr>
      <w:divsChild>
        <w:div w:id="1378974116">
          <w:marLeft w:val="0"/>
          <w:marRight w:val="0"/>
          <w:marTop w:val="0"/>
          <w:marBottom w:val="0"/>
          <w:divBdr>
            <w:top w:val="none" w:sz="0" w:space="0" w:color="auto"/>
            <w:left w:val="none" w:sz="0" w:space="0" w:color="auto"/>
            <w:bottom w:val="none" w:sz="0" w:space="0" w:color="auto"/>
            <w:right w:val="none" w:sz="0" w:space="0" w:color="auto"/>
          </w:divBdr>
          <w:divsChild>
            <w:div w:id="811943293">
              <w:marLeft w:val="0"/>
              <w:marRight w:val="0"/>
              <w:marTop w:val="0"/>
              <w:marBottom w:val="0"/>
              <w:divBdr>
                <w:top w:val="none" w:sz="0" w:space="0" w:color="auto"/>
                <w:left w:val="none" w:sz="0" w:space="0" w:color="auto"/>
                <w:bottom w:val="none" w:sz="0" w:space="0" w:color="auto"/>
                <w:right w:val="none" w:sz="0" w:space="0" w:color="auto"/>
              </w:divBdr>
            </w:div>
            <w:div w:id="1911116354">
              <w:marLeft w:val="0"/>
              <w:marRight w:val="0"/>
              <w:marTop w:val="0"/>
              <w:marBottom w:val="0"/>
              <w:divBdr>
                <w:top w:val="none" w:sz="0" w:space="0" w:color="auto"/>
                <w:left w:val="none" w:sz="0" w:space="0" w:color="auto"/>
                <w:bottom w:val="none" w:sz="0" w:space="0" w:color="auto"/>
                <w:right w:val="none" w:sz="0" w:space="0" w:color="auto"/>
              </w:divBdr>
            </w:div>
            <w:div w:id="1042174745">
              <w:marLeft w:val="0"/>
              <w:marRight w:val="0"/>
              <w:marTop w:val="0"/>
              <w:marBottom w:val="0"/>
              <w:divBdr>
                <w:top w:val="none" w:sz="0" w:space="0" w:color="auto"/>
                <w:left w:val="none" w:sz="0" w:space="0" w:color="auto"/>
                <w:bottom w:val="none" w:sz="0" w:space="0" w:color="auto"/>
                <w:right w:val="none" w:sz="0" w:space="0" w:color="auto"/>
              </w:divBdr>
            </w:div>
            <w:div w:id="351419501">
              <w:marLeft w:val="0"/>
              <w:marRight w:val="0"/>
              <w:marTop w:val="0"/>
              <w:marBottom w:val="0"/>
              <w:divBdr>
                <w:top w:val="none" w:sz="0" w:space="0" w:color="auto"/>
                <w:left w:val="none" w:sz="0" w:space="0" w:color="auto"/>
                <w:bottom w:val="none" w:sz="0" w:space="0" w:color="auto"/>
                <w:right w:val="none" w:sz="0" w:space="0" w:color="auto"/>
              </w:divBdr>
            </w:div>
            <w:div w:id="1319378231">
              <w:marLeft w:val="0"/>
              <w:marRight w:val="0"/>
              <w:marTop w:val="0"/>
              <w:marBottom w:val="0"/>
              <w:divBdr>
                <w:top w:val="none" w:sz="0" w:space="0" w:color="auto"/>
                <w:left w:val="none" w:sz="0" w:space="0" w:color="auto"/>
                <w:bottom w:val="none" w:sz="0" w:space="0" w:color="auto"/>
                <w:right w:val="none" w:sz="0" w:space="0" w:color="auto"/>
              </w:divBdr>
            </w:div>
            <w:div w:id="13693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3125">
      <w:bodyDiv w:val="1"/>
      <w:marLeft w:val="0"/>
      <w:marRight w:val="0"/>
      <w:marTop w:val="0"/>
      <w:marBottom w:val="0"/>
      <w:divBdr>
        <w:top w:val="none" w:sz="0" w:space="0" w:color="auto"/>
        <w:left w:val="none" w:sz="0" w:space="0" w:color="auto"/>
        <w:bottom w:val="none" w:sz="0" w:space="0" w:color="auto"/>
        <w:right w:val="none" w:sz="0" w:space="0" w:color="auto"/>
      </w:divBdr>
      <w:divsChild>
        <w:div w:id="1686590931">
          <w:marLeft w:val="0"/>
          <w:marRight w:val="0"/>
          <w:marTop w:val="0"/>
          <w:marBottom w:val="0"/>
          <w:divBdr>
            <w:top w:val="none" w:sz="0" w:space="0" w:color="auto"/>
            <w:left w:val="none" w:sz="0" w:space="0" w:color="auto"/>
            <w:bottom w:val="none" w:sz="0" w:space="0" w:color="auto"/>
            <w:right w:val="none" w:sz="0" w:space="0" w:color="auto"/>
          </w:divBdr>
          <w:divsChild>
            <w:div w:id="644628543">
              <w:marLeft w:val="0"/>
              <w:marRight w:val="0"/>
              <w:marTop w:val="0"/>
              <w:marBottom w:val="0"/>
              <w:divBdr>
                <w:top w:val="none" w:sz="0" w:space="0" w:color="auto"/>
                <w:left w:val="none" w:sz="0" w:space="0" w:color="auto"/>
                <w:bottom w:val="none" w:sz="0" w:space="0" w:color="auto"/>
                <w:right w:val="none" w:sz="0" w:space="0" w:color="auto"/>
              </w:divBdr>
            </w:div>
            <w:div w:id="1432780502">
              <w:marLeft w:val="0"/>
              <w:marRight w:val="0"/>
              <w:marTop w:val="0"/>
              <w:marBottom w:val="0"/>
              <w:divBdr>
                <w:top w:val="none" w:sz="0" w:space="0" w:color="auto"/>
                <w:left w:val="none" w:sz="0" w:space="0" w:color="auto"/>
                <w:bottom w:val="none" w:sz="0" w:space="0" w:color="auto"/>
                <w:right w:val="none" w:sz="0" w:space="0" w:color="auto"/>
              </w:divBdr>
            </w:div>
            <w:div w:id="119418150">
              <w:marLeft w:val="0"/>
              <w:marRight w:val="0"/>
              <w:marTop w:val="0"/>
              <w:marBottom w:val="0"/>
              <w:divBdr>
                <w:top w:val="none" w:sz="0" w:space="0" w:color="auto"/>
                <w:left w:val="none" w:sz="0" w:space="0" w:color="auto"/>
                <w:bottom w:val="none" w:sz="0" w:space="0" w:color="auto"/>
                <w:right w:val="none" w:sz="0" w:space="0" w:color="auto"/>
              </w:divBdr>
            </w:div>
            <w:div w:id="323558441">
              <w:marLeft w:val="0"/>
              <w:marRight w:val="0"/>
              <w:marTop w:val="0"/>
              <w:marBottom w:val="0"/>
              <w:divBdr>
                <w:top w:val="none" w:sz="0" w:space="0" w:color="auto"/>
                <w:left w:val="none" w:sz="0" w:space="0" w:color="auto"/>
                <w:bottom w:val="none" w:sz="0" w:space="0" w:color="auto"/>
                <w:right w:val="none" w:sz="0" w:space="0" w:color="auto"/>
              </w:divBdr>
            </w:div>
            <w:div w:id="1327325096">
              <w:marLeft w:val="0"/>
              <w:marRight w:val="0"/>
              <w:marTop w:val="0"/>
              <w:marBottom w:val="0"/>
              <w:divBdr>
                <w:top w:val="none" w:sz="0" w:space="0" w:color="auto"/>
                <w:left w:val="none" w:sz="0" w:space="0" w:color="auto"/>
                <w:bottom w:val="none" w:sz="0" w:space="0" w:color="auto"/>
                <w:right w:val="none" w:sz="0" w:space="0" w:color="auto"/>
              </w:divBdr>
            </w:div>
            <w:div w:id="1576009872">
              <w:marLeft w:val="0"/>
              <w:marRight w:val="0"/>
              <w:marTop w:val="0"/>
              <w:marBottom w:val="0"/>
              <w:divBdr>
                <w:top w:val="none" w:sz="0" w:space="0" w:color="auto"/>
                <w:left w:val="none" w:sz="0" w:space="0" w:color="auto"/>
                <w:bottom w:val="none" w:sz="0" w:space="0" w:color="auto"/>
                <w:right w:val="none" w:sz="0" w:space="0" w:color="auto"/>
              </w:divBdr>
            </w:div>
            <w:div w:id="266430486">
              <w:marLeft w:val="0"/>
              <w:marRight w:val="0"/>
              <w:marTop w:val="0"/>
              <w:marBottom w:val="0"/>
              <w:divBdr>
                <w:top w:val="none" w:sz="0" w:space="0" w:color="auto"/>
                <w:left w:val="none" w:sz="0" w:space="0" w:color="auto"/>
                <w:bottom w:val="none" w:sz="0" w:space="0" w:color="auto"/>
                <w:right w:val="none" w:sz="0" w:space="0" w:color="auto"/>
              </w:divBdr>
            </w:div>
            <w:div w:id="768043974">
              <w:marLeft w:val="0"/>
              <w:marRight w:val="0"/>
              <w:marTop w:val="0"/>
              <w:marBottom w:val="0"/>
              <w:divBdr>
                <w:top w:val="none" w:sz="0" w:space="0" w:color="auto"/>
                <w:left w:val="none" w:sz="0" w:space="0" w:color="auto"/>
                <w:bottom w:val="none" w:sz="0" w:space="0" w:color="auto"/>
                <w:right w:val="none" w:sz="0" w:space="0" w:color="auto"/>
              </w:divBdr>
            </w:div>
            <w:div w:id="1016036039">
              <w:marLeft w:val="0"/>
              <w:marRight w:val="0"/>
              <w:marTop w:val="0"/>
              <w:marBottom w:val="0"/>
              <w:divBdr>
                <w:top w:val="none" w:sz="0" w:space="0" w:color="auto"/>
                <w:left w:val="none" w:sz="0" w:space="0" w:color="auto"/>
                <w:bottom w:val="none" w:sz="0" w:space="0" w:color="auto"/>
                <w:right w:val="none" w:sz="0" w:space="0" w:color="auto"/>
              </w:divBdr>
            </w:div>
            <w:div w:id="1487816632">
              <w:marLeft w:val="0"/>
              <w:marRight w:val="0"/>
              <w:marTop w:val="0"/>
              <w:marBottom w:val="0"/>
              <w:divBdr>
                <w:top w:val="none" w:sz="0" w:space="0" w:color="auto"/>
                <w:left w:val="none" w:sz="0" w:space="0" w:color="auto"/>
                <w:bottom w:val="none" w:sz="0" w:space="0" w:color="auto"/>
                <w:right w:val="none" w:sz="0" w:space="0" w:color="auto"/>
              </w:divBdr>
            </w:div>
            <w:div w:id="155924765">
              <w:marLeft w:val="0"/>
              <w:marRight w:val="0"/>
              <w:marTop w:val="0"/>
              <w:marBottom w:val="0"/>
              <w:divBdr>
                <w:top w:val="none" w:sz="0" w:space="0" w:color="auto"/>
                <w:left w:val="none" w:sz="0" w:space="0" w:color="auto"/>
                <w:bottom w:val="none" w:sz="0" w:space="0" w:color="auto"/>
                <w:right w:val="none" w:sz="0" w:space="0" w:color="auto"/>
              </w:divBdr>
            </w:div>
            <w:div w:id="846945823">
              <w:marLeft w:val="0"/>
              <w:marRight w:val="0"/>
              <w:marTop w:val="0"/>
              <w:marBottom w:val="0"/>
              <w:divBdr>
                <w:top w:val="none" w:sz="0" w:space="0" w:color="auto"/>
                <w:left w:val="none" w:sz="0" w:space="0" w:color="auto"/>
                <w:bottom w:val="none" w:sz="0" w:space="0" w:color="auto"/>
                <w:right w:val="none" w:sz="0" w:space="0" w:color="auto"/>
              </w:divBdr>
            </w:div>
            <w:div w:id="1803185349">
              <w:marLeft w:val="0"/>
              <w:marRight w:val="0"/>
              <w:marTop w:val="0"/>
              <w:marBottom w:val="0"/>
              <w:divBdr>
                <w:top w:val="none" w:sz="0" w:space="0" w:color="auto"/>
                <w:left w:val="none" w:sz="0" w:space="0" w:color="auto"/>
                <w:bottom w:val="none" w:sz="0" w:space="0" w:color="auto"/>
                <w:right w:val="none" w:sz="0" w:space="0" w:color="auto"/>
              </w:divBdr>
            </w:div>
            <w:div w:id="15953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4338">
      <w:bodyDiv w:val="1"/>
      <w:marLeft w:val="0"/>
      <w:marRight w:val="0"/>
      <w:marTop w:val="0"/>
      <w:marBottom w:val="0"/>
      <w:divBdr>
        <w:top w:val="none" w:sz="0" w:space="0" w:color="auto"/>
        <w:left w:val="none" w:sz="0" w:space="0" w:color="auto"/>
        <w:bottom w:val="none" w:sz="0" w:space="0" w:color="auto"/>
        <w:right w:val="none" w:sz="0" w:space="0" w:color="auto"/>
      </w:divBdr>
      <w:divsChild>
        <w:div w:id="31241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89023">
      <w:bodyDiv w:val="1"/>
      <w:marLeft w:val="0"/>
      <w:marRight w:val="0"/>
      <w:marTop w:val="0"/>
      <w:marBottom w:val="0"/>
      <w:divBdr>
        <w:top w:val="none" w:sz="0" w:space="0" w:color="auto"/>
        <w:left w:val="none" w:sz="0" w:space="0" w:color="auto"/>
        <w:bottom w:val="none" w:sz="0" w:space="0" w:color="auto"/>
        <w:right w:val="none" w:sz="0" w:space="0" w:color="auto"/>
      </w:divBdr>
    </w:div>
    <w:div w:id="989097869">
      <w:bodyDiv w:val="1"/>
      <w:marLeft w:val="0"/>
      <w:marRight w:val="0"/>
      <w:marTop w:val="0"/>
      <w:marBottom w:val="0"/>
      <w:divBdr>
        <w:top w:val="none" w:sz="0" w:space="0" w:color="auto"/>
        <w:left w:val="none" w:sz="0" w:space="0" w:color="auto"/>
        <w:bottom w:val="none" w:sz="0" w:space="0" w:color="auto"/>
        <w:right w:val="none" w:sz="0" w:space="0" w:color="auto"/>
      </w:divBdr>
    </w:div>
    <w:div w:id="999694922">
      <w:bodyDiv w:val="1"/>
      <w:marLeft w:val="0"/>
      <w:marRight w:val="0"/>
      <w:marTop w:val="0"/>
      <w:marBottom w:val="0"/>
      <w:divBdr>
        <w:top w:val="none" w:sz="0" w:space="0" w:color="auto"/>
        <w:left w:val="none" w:sz="0" w:space="0" w:color="auto"/>
        <w:bottom w:val="none" w:sz="0" w:space="0" w:color="auto"/>
        <w:right w:val="none" w:sz="0" w:space="0" w:color="auto"/>
      </w:divBdr>
      <w:divsChild>
        <w:div w:id="121827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443910">
      <w:bodyDiv w:val="1"/>
      <w:marLeft w:val="0"/>
      <w:marRight w:val="0"/>
      <w:marTop w:val="0"/>
      <w:marBottom w:val="0"/>
      <w:divBdr>
        <w:top w:val="none" w:sz="0" w:space="0" w:color="auto"/>
        <w:left w:val="none" w:sz="0" w:space="0" w:color="auto"/>
        <w:bottom w:val="none" w:sz="0" w:space="0" w:color="auto"/>
        <w:right w:val="none" w:sz="0" w:space="0" w:color="auto"/>
      </w:divBdr>
    </w:div>
    <w:div w:id="1199318391">
      <w:bodyDiv w:val="1"/>
      <w:marLeft w:val="0"/>
      <w:marRight w:val="0"/>
      <w:marTop w:val="0"/>
      <w:marBottom w:val="0"/>
      <w:divBdr>
        <w:top w:val="none" w:sz="0" w:space="0" w:color="auto"/>
        <w:left w:val="none" w:sz="0" w:space="0" w:color="auto"/>
        <w:bottom w:val="none" w:sz="0" w:space="0" w:color="auto"/>
        <w:right w:val="none" w:sz="0" w:space="0" w:color="auto"/>
      </w:divBdr>
      <w:divsChild>
        <w:div w:id="481655969">
          <w:marLeft w:val="0"/>
          <w:marRight w:val="0"/>
          <w:marTop w:val="0"/>
          <w:marBottom w:val="0"/>
          <w:divBdr>
            <w:top w:val="none" w:sz="0" w:space="0" w:color="auto"/>
            <w:left w:val="none" w:sz="0" w:space="0" w:color="auto"/>
            <w:bottom w:val="none" w:sz="0" w:space="0" w:color="auto"/>
            <w:right w:val="none" w:sz="0" w:space="0" w:color="auto"/>
          </w:divBdr>
          <w:divsChild>
            <w:div w:id="1749494627">
              <w:marLeft w:val="0"/>
              <w:marRight w:val="0"/>
              <w:marTop w:val="0"/>
              <w:marBottom w:val="0"/>
              <w:divBdr>
                <w:top w:val="none" w:sz="0" w:space="0" w:color="auto"/>
                <w:left w:val="none" w:sz="0" w:space="0" w:color="auto"/>
                <w:bottom w:val="none" w:sz="0" w:space="0" w:color="auto"/>
                <w:right w:val="none" w:sz="0" w:space="0" w:color="auto"/>
              </w:divBdr>
            </w:div>
            <w:div w:id="1694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3669">
      <w:bodyDiv w:val="1"/>
      <w:marLeft w:val="0"/>
      <w:marRight w:val="0"/>
      <w:marTop w:val="0"/>
      <w:marBottom w:val="0"/>
      <w:divBdr>
        <w:top w:val="none" w:sz="0" w:space="0" w:color="auto"/>
        <w:left w:val="none" w:sz="0" w:space="0" w:color="auto"/>
        <w:bottom w:val="none" w:sz="0" w:space="0" w:color="auto"/>
        <w:right w:val="none" w:sz="0" w:space="0" w:color="auto"/>
      </w:divBdr>
    </w:div>
    <w:div w:id="1297369479">
      <w:bodyDiv w:val="1"/>
      <w:marLeft w:val="0"/>
      <w:marRight w:val="0"/>
      <w:marTop w:val="0"/>
      <w:marBottom w:val="0"/>
      <w:divBdr>
        <w:top w:val="none" w:sz="0" w:space="0" w:color="auto"/>
        <w:left w:val="none" w:sz="0" w:space="0" w:color="auto"/>
        <w:bottom w:val="none" w:sz="0" w:space="0" w:color="auto"/>
        <w:right w:val="none" w:sz="0" w:space="0" w:color="auto"/>
      </w:divBdr>
    </w:div>
    <w:div w:id="1298101346">
      <w:bodyDiv w:val="1"/>
      <w:marLeft w:val="0"/>
      <w:marRight w:val="0"/>
      <w:marTop w:val="0"/>
      <w:marBottom w:val="0"/>
      <w:divBdr>
        <w:top w:val="none" w:sz="0" w:space="0" w:color="auto"/>
        <w:left w:val="none" w:sz="0" w:space="0" w:color="auto"/>
        <w:bottom w:val="none" w:sz="0" w:space="0" w:color="auto"/>
        <w:right w:val="none" w:sz="0" w:space="0" w:color="auto"/>
      </w:divBdr>
    </w:div>
    <w:div w:id="1305892940">
      <w:bodyDiv w:val="1"/>
      <w:marLeft w:val="0"/>
      <w:marRight w:val="0"/>
      <w:marTop w:val="0"/>
      <w:marBottom w:val="0"/>
      <w:divBdr>
        <w:top w:val="none" w:sz="0" w:space="0" w:color="auto"/>
        <w:left w:val="none" w:sz="0" w:space="0" w:color="auto"/>
        <w:bottom w:val="none" w:sz="0" w:space="0" w:color="auto"/>
        <w:right w:val="none" w:sz="0" w:space="0" w:color="auto"/>
      </w:divBdr>
      <w:divsChild>
        <w:div w:id="388499462">
          <w:marLeft w:val="0"/>
          <w:marRight w:val="0"/>
          <w:marTop w:val="0"/>
          <w:marBottom w:val="0"/>
          <w:divBdr>
            <w:top w:val="none" w:sz="0" w:space="0" w:color="auto"/>
            <w:left w:val="none" w:sz="0" w:space="0" w:color="auto"/>
            <w:bottom w:val="none" w:sz="0" w:space="0" w:color="auto"/>
            <w:right w:val="none" w:sz="0" w:space="0" w:color="auto"/>
          </w:divBdr>
          <w:divsChild>
            <w:div w:id="2063551961">
              <w:marLeft w:val="0"/>
              <w:marRight w:val="0"/>
              <w:marTop w:val="0"/>
              <w:marBottom w:val="0"/>
              <w:divBdr>
                <w:top w:val="none" w:sz="0" w:space="0" w:color="auto"/>
                <w:left w:val="none" w:sz="0" w:space="0" w:color="auto"/>
                <w:bottom w:val="none" w:sz="0" w:space="0" w:color="auto"/>
                <w:right w:val="none" w:sz="0" w:space="0" w:color="auto"/>
              </w:divBdr>
            </w:div>
            <w:div w:id="445124580">
              <w:marLeft w:val="0"/>
              <w:marRight w:val="0"/>
              <w:marTop w:val="0"/>
              <w:marBottom w:val="0"/>
              <w:divBdr>
                <w:top w:val="none" w:sz="0" w:space="0" w:color="auto"/>
                <w:left w:val="none" w:sz="0" w:space="0" w:color="auto"/>
                <w:bottom w:val="none" w:sz="0" w:space="0" w:color="auto"/>
                <w:right w:val="none" w:sz="0" w:space="0" w:color="auto"/>
              </w:divBdr>
            </w:div>
            <w:div w:id="464347338">
              <w:marLeft w:val="0"/>
              <w:marRight w:val="0"/>
              <w:marTop w:val="0"/>
              <w:marBottom w:val="0"/>
              <w:divBdr>
                <w:top w:val="none" w:sz="0" w:space="0" w:color="auto"/>
                <w:left w:val="none" w:sz="0" w:space="0" w:color="auto"/>
                <w:bottom w:val="none" w:sz="0" w:space="0" w:color="auto"/>
                <w:right w:val="none" w:sz="0" w:space="0" w:color="auto"/>
              </w:divBdr>
            </w:div>
            <w:div w:id="1054506906">
              <w:marLeft w:val="0"/>
              <w:marRight w:val="0"/>
              <w:marTop w:val="0"/>
              <w:marBottom w:val="0"/>
              <w:divBdr>
                <w:top w:val="none" w:sz="0" w:space="0" w:color="auto"/>
                <w:left w:val="none" w:sz="0" w:space="0" w:color="auto"/>
                <w:bottom w:val="none" w:sz="0" w:space="0" w:color="auto"/>
                <w:right w:val="none" w:sz="0" w:space="0" w:color="auto"/>
              </w:divBdr>
            </w:div>
            <w:div w:id="1588266960">
              <w:marLeft w:val="0"/>
              <w:marRight w:val="0"/>
              <w:marTop w:val="0"/>
              <w:marBottom w:val="0"/>
              <w:divBdr>
                <w:top w:val="none" w:sz="0" w:space="0" w:color="auto"/>
                <w:left w:val="none" w:sz="0" w:space="0" w:color="auto"/>
                <w:bottom w:val="none" w:sz="0" w:space="0" w:color="auto"/>
                <w:right w:val="none" w:sz="0" w:space="0" w:color="auto"/>
              </w:divBdr>
            </w:div>
            <w:div w:id="10447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5654">
      <w:bodyDiv w:val="1"/>
      <w:marLeft w:val="0"/>
      <w:marRight w:val="0"/>
      <w:marTop w:val="0"/>
      <w:marBottom w:val="0"/>
      <w:divBdr>
        <w:top w:val="none" w:sz="0" w:space="0" w:color="auto"/>
        <w:left w:val="none" w:sz="0" w:space="0" w:color="auto"/>
        <w:bottom w:val="none" w:sz="0" w:space="0" w:color="auto"/>
        <w:right w:val="none" w:sz="0" w:space="0" w:color="auto"/>
      </w:divBdr>
      <w:divsChild>
        <w:div w:id="960189648">
          <w:marLeft w:val="0"/>
          <w:marRight w:val="0"/>
          <w:marTop w:val="0"/>
          <w:marBottom w:val="0"/>
          <w:divBdr>
            <w:top w:val="none" w:sz="0" w:space="0" w:color="auto"/>
            <w:left w:val="none" w:sz="0" w:space="0" w:color="auto"/>
            <w:bottom w:val="none" w:sz="0" w:space="0" w:color="auto"/>
            <w:right w:val="none" w:sz="0" w:space="0" w:color="auto"/>
          </w:divBdr>
          <w:divsChild>
            <w:div w:id="1370104262">
              <w:marLeft w:val="0"/>
              <w:marRight w:val="0"/>
              <w:marTop w:val="0"/>
              <w:marBottom w:val="0"/>
              <w:divBdr>
                <w:top w:val="none" w:sz="0" w:space="0" w:color="auto"/>
                <w:left w:val="none" w:sz="0" w:space="0" w:color="auto"/>
                <w:bottom w:val="none" w:sz="0" w:space="0" w:color="auto"/>
                <w:right w:val="none" w:sz="0" w:space="0" w:color="auto"/>
              </w:divBdr>
            </w:div>
            <w:div w:id="10611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1659">
      <w:bodyDiv w:val="1"/>
      <w:marLeft w:val="0"/>
      <w:marRight w:val="0"/>
      <w:marTop w:val="0"/>
      <w:marBottom w:val="0"/>
      <w:divBdr>
        <w:top w:val="none" w:sz="0" w:space="0" w:color="auto"/>
        <w:left w:val="none" w:sz="0" w:space="0" w:color="auto"/>
        <w:bottom w:val="none" w:sz="0" w:space="0" w:color="auto"/>
        <w:right w:val="none" w:sz="0" w:space="0" w:color="auto"/>
      </w:divBdr>
    </w:div>
    <w:div w:id="1462572043">
      <w:bodyDiv w:val="1"/>
      <w:marLeft w:val="0"/>
      <w:marRight w:val="0"/>
      <w:marTop w:val="0"/>
      <w:marBottom w:val="0"/>
      <w:divBdr>
        <w:top w:val="none" w:sz="0" w:space="0" w:color="auto"/>
        <w:left w:val="none" w:sz="0" w:space="0" w:color="auto"/>
        <w:bottom w:val="none" w:sz="0" w:space="0" w:color="auto"/>
        <w:right w:val="none" w:sz="0" w:space="0" w:color="auto"/>
      </w:divBdr>
    </w:div>
    <w:div w:id="1472558184">
      <w:bodyDiv w:val="1"/>
      <w:marLeft w:val="0"/>
      <w:marRight w:val="0"/>
      <w:marTop w:val="0"/>
      <w:marBottom w:val="0"/>
      <w:divBdr>
        <w:top w:val="none" w:sz="0" w:space="0" w:color="auto"/>
        <w:left w:val="none" w:sz="0" w:space="0" w:color="auto"/>
        <w:bottom w:val="none" w:sz="0" w:space="0" w:color="auto"/>
        <w:right w:val="none" w:sz="0" w:space="0" w:color="auto"/>
      </w:divBdr>
    </w:div>
    <w:div w:id="1500266807">
      <w:bodyDiv w:val="1"/>
      <w:marLeft w:val="0"/>
      <w:marRight w:val="0"/>
      <w:marTop w:val="0"/>
      <w:marBottom w:val="0"/>
      <w:divBdr>
        <w:top w:val="none" w:sz="0" w:space="0" w:color="auto"/>
        <w:left w:val="none" w:sz="0" w:space="0" w:color="auto"/>
        <w:bottom w:val="none" w:sz="0" w:space="0" w:color="auto"/>
        <w:right w:val="none" w:sz="0" w:space="0" w:color="auto"/>
      </w:divBdr>
      <w:divsChild>
        <w:div w:id="17078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023907">
      <w:bodyDiv w:val="1"/>
      <w:marLeft w:val="0"/>
      <w:marRight w:val="0"/>
      <w:marTop w:val="0"/>
      <w:marBottom w:val="0"/>
      <w:divBdr>
        <w:top w:val="none" w:sz="0" w:space="0" w:color="auto"/>
        <w:left w:val="none" w:sz="0" w:space="0" w:color="auto"/>
        <w:bottom w:val="none" w:sz="0" w:space="0" w:color="auto"/>
        <w:right w:val="none" w:sz="0" w:space="0" w:color="auto"/>
      </w:divBdr>
    </w:div>
    <w:div w:id="1511333449">
      <w:bodyDiv w:val="1"/>
      <w:marLeft w:val="0"/>
      <w:marRight w:val="0"/>
      <w:marTop w:val="0"/>
      <w:marBottom w:val="0"/>
      <w:divBdr>
        <w:top w:val="none" w:sz="0" w:space="0" w:color="auto"/>
        <w:left w:val="none" w:sz="0" w:space="0" w:color="auto"/>
        <w:bottom w:val="none" w:sz="0" w:space="0" w:color="auto"/>
        <w:right w:val="none" w:sz="0" w:space="0" w:color="auto"/>
      </w:divBdr>
      <w:divsChild>
        <w:div w:id="1002203893">
          <w:marLeft w:val="0"/>
          <w:marRight w:val="0"/>
          <w:marTop w:val="0"/>
          <w:marBottom w:val="0"/>
          <w:divBdr>
            <w:top w:val="none" w:sz="0" w:space="0" w:color="auto"/>
            <w:left w:val="none" w:sz="0" w:space="0" w:color="auto"/>
            <w:bottom w:val="none" w:sz="0" w:space="0" w:color="auto"/>
            <w:right w:val="none" w:sz="0" w:space="0" w:color="auto"/>
          </w:divBdr>
          <w:divsChild>
            <w:div w:id="1194344491">
              <w:marLeft w:val="0"/>
              <w:marRight w:val="0"/>
              <w:marTop w:val="0"/>
              <w:marBottom w:val="0"/>
              <w:divBdr>
                <w:top w:val="none" w:sz="0" w:space="0" w:color="auto"/>
                <w:left w:val="none" w:sz="0" w:space="0" w:color="auto"/>
                <w:bottom w:val="none" w:sz="0" w:space="0" w:color="auto"/>
                <w:right w:val="none" w:sz="0" w:space="0" w:color="auto"/>
              </w:divBdr>
            </w:div>
            <w:div w:id="1563711816">
              <w:marLeft w:val="0"/>
              <w:marRight w:val="0"/>
              <w:marTop w:val="0"/>
              <w:marBottom w:val="0"/>
              <w:divBdr>
                <w:top w:val="none" w:sz="0" w:space="0" w:color="auto"/>
                <w:left w:val="none" w:sz="0" w:space="0" w:color="auto"/>
                <w:bottom w:val="none" w:sz="0" w:space="0" w:color="auto"/>
                <w:right w:val="none" w:sz="0" w:space="0" w:color="auto"/>
              </w:divBdr>
            </w:div>
            <w:div w:id="1408185625">
              <w:marLeft w:val="0"/>
              <w:marRight w:val="0"/>
              <w:marTop w:val="0"/>
              <w:marBottom w:val="0"/>
              <w:divBdr>
                <w:top w:val="none" w:sz="0" w:space="0" w:color="auto"/>
                <w:left w:val="none" w:sz="0" w:space="0" w:color="auto"/>
                <w:bottom w:val="none" w:sz="0" w:space="0" w:color="auto"/>
                <w:right w:val="none" w:sz="0" w:space="0" w:color="auto"/>
              </w:divBdr>
            </w:div>
            <w:div w:id="322008982">
              <w:marLeft w:val="0"/>
              <w:marRight w:val="0"/>
              <w:marTop w:val="0"/>
              <w:marBottom w:val="0"/>
              <w:divBdr>
                <w:top w:val="none" w:sz="0" w:space="0" w:color="auto"/>
                <w:left w:val="none" w:sz="0" w:space="0" w:color="auto"/>
                <w:bottom w:val="none" w:sz="0" w:space="0" w:color="auto"/>
                <w:right w:val="none" w:sz="0" w:space="0" w:color="auto"/>
              </w:divBdr>
            </w:div>
            <w:div w:id="1414665623">
              <w:marLeft w:val="0"/>
              <w:marRight w:val="0"/>
              <w:marTop w:val="0"/>
              <w:marBottom w:val="0"/>
              <w:divBdr>
                <w:top w:val="none" w:sz="0" w:space="0" w:color="auto"/>
                <w:left w:val="none" w:sz="0" w:space="0" w:color="auto"/>
                <w:bottom w:val="none" w:sz="0" w:space="0" w:color="auto"/>
                <w:right w:val="none" w:sz="0" w:space="0" w:color="auto"/>
              </w:divBdr>
            </w:div>
            <w:div w:id="1035958040">
              <w:marLeft w:val="0"/>
              <w:marRight w:val="0"/>
              <w:marTop w:val="0"/>
              <w:marBottom w:val="0"/>
              <w:divBdr>
                <w:top w:val="none" w:sz="0" w:space="0" w:color="auto"/>
                <w:left w:val="none" w:sz="0" w:space="0" w:color="auto"/>
                <w:bottom w:val="none" w:sz="0" w:space="0" w:color="auto"/>
                <w:right w:val="none" w:sz="0" w:space="0" w:color="auto"/>
              </w:divBdr>
            </w:div>
            <w:div w:id="1934392654">
              <w:marLeft w:val="0"/>
              <w:marRight w:val="0"/>
              <w:marTop w:val="0"/>
              <w:marBottom w:val="0"/>
              <w:divBdr>
                <w:top w:val="none" w:sz="0" w:space="0" w:color="auto"/>
                <w:left w:val="none" w:sz="0" w:space="0" w:color="auto"/>
                <w:bottom w:val="none" w:sz="0" w:space="0" w:color="auto"/>
                <w:right w:val="none" w:sz="0" w:space="0" w:color="auto"/>
              </w:divBdr>
            </w:div>
            <w:div w:id="1236548116">
              <w:marLeft w:val="0"/>
              <w:marRight w:val="0"/>
              <w:marTop w:val="0"/>
              <w:marBottom w:val="0"/>
              <w:divBdr>
                <w:top w:val="none" w:sz="0" w:space="0" w:color="auto"/>
                <w:left w:val="none" w:sz="0" w:space="0" w:color="auto"/>
                <w:bottom w:val="none" w:sz="0" w:space="0" w:color="auto"/>
                <w:right w:val="none" w:sz="0" w:space="0" w:color="auto"/>
              </w:divBdr>
            </w:div>
            <w:div w:id="671613112">
              <w:marLeft w:val="0"/>
              <w:marRight w:val="0"/>
              <w:marTop w:val="0"/>
              <w:marBottom w:val="0"/>
              <w:divBdr>
                <w:top w:val="none" w:sz="0" w:space="0" w:color="auto"/>
                <w:left w:val="none" w:sz="0" w:space="0" w:color="auto"/>
                <w:bottom w:val="none" w:sz="0" w:space="0" w:color="auto"/>
                <w:right w:val="none" w:sz="0" w:space="0" w:color="auto"/>
              </w:divBdr>
            </w:div>
            <w:div w:id="596787397">
              <w:marLeft w:val="0"/>
              <w:marRight w:val="0"/>
              <w:marTop w:val="0"/>
              <w:marBottom w:val="0"/>
              <w:divBdr>
                <w:top w:val="none" w:sz="0" w:space="0" w:color="auto"/>
                <w:left w:val="none" w:sz="0" w:space="0" w:color="auto"/>
                <w:bottom w:val="none" w:sz="0" w:space="0" w:color="auto"/>
                <w:right w:val="none" w:sz="0" w:space="0" w:color="auto"/>
              </w:divBdr>
            </w:div>
            <w:div w:id="1735469922">
              <w:marLeft w:val="0"/>
              <w:marRight w:val="0"/>
              <w:marTop w:val="0"/>
              <w:marBottom w:val="0"/>
              <w:divBdr>
                <w:top w:val="none" w:sz="0" w:space="0" w:color="auto"/>
                <w:left w:val="none" w:sz="0" w:space="0" w:color="auto"/>
                <w:bottom w:val="none" w:sz="0" w:space="0" w:color="auto"/>
                <w:right w:val="none" w:sz="0" w:space="0" w:color="auto"/>
              </w:divBdr>
            </w:div>
            <w:div w:id="1961839438">
              <w:marLeft w:val="0"/>
              <w:marRight w:val="0"/>
              <w:marTop w:val="0"/>
              <w:marBottom w:val="0"/>
              <w:divBdr>
                <w:top w:val="none" w:sz="0" w:space="0" w:color="auto"/>
                <w:left w:val="none" w:sz="0" w:space="0" w:color="auto"/>
                <w:bottom w:val="none" w:sz="0" w:space="0" w:color="auto"/>
                <w:right w:val="none" w:sz="0" w:space="0" w:color="auto"/>
              </w:divBdr>
            </w:div>
            <w:div w:id="344553877">
              <w:marLeft w:val="0"/>
              <w:marRight w:val="0"/>
              <w:marTop w:val="0"/>
              <w:marBottom w:val="0"/>
              <w:divBdr>
                <w:top w:val="none" w:sz="0" w:space="0" w:color="auto"/>
                <w:left w:val="none" w:sz="0" w:space="0" w:color="auto"/>
                <w:bottom w:val="none" w:sz="0" w:space="0" w:color="auto"/>
                <w:right w:val="none" w:sz="0" w:space="0" w:color="auto"/>
              </w:divBdr>
            </w:div>
            <w:div w:id="17662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4797">
      <w:bodyDiv w:val="1"/>
      <w:marLeft w:val="0"/>
      <w:marRight w:val="0"/>
      <w:marTop w:val="0"/>
      <w:marBottom w:val="0"/>
      <w:divBdr>
        <w:top w:val="none" w:sz="0" w:space="0" w:color="auto"/>
        <w:left w:val="none" w:sz="0" w:space="0" w:color="auto"/>
        <w:bottom w:val="none" w:sz="0" w:space="0" w:color="auto"/>
        <w:right w:val="none" w:sz="0" w:space="0" w:color="auto"/>
      </w:divBdr>
    </w:div>
    <w:div w:id="1578511289">
      <w:bodyDiv w:val="1"/>
      <w:marLeft w:val="0"/>
      <w:marRight w:val="0"/>
      <w:marTop w:val="0"/>
      <w:marBottom w:val="0"/>
      <w:divBdr>
        <w:top w:val="none" w:sz="0" w:space="0" w:color="auto"/>
        <w:left w:val="none" w:sz="0" w:space="0" w:color="auto"/>
        <w:bottom w:val="none" w:sz="0" w:space="0" w:color="auto"/>
        <w:right w:val="none" w:sz="0" w:space="0" w:color="auto"/>
      </w:divBdr>
      <w:divsChild>
        <w:div w:id="1219895597">
          <w:marLeft w:val="0"/>
          <w:marRight w:val="0"/>
          <w:marTop w:val="0"/>
          <w:marBottom w:val="0"/>
          <w:divBdr>
            <w:top w:val="none" w:sz="0" w:space="0" w:color="auto"/>
            <w:left w:val="none" w:sz="0" w:space="0" w:color="auto"/>
            <w:bottom w:val="none" w:sz="0" w:space="0" w:color="auto"/>
            <w:right w:val="none" w:sz="0" w:space="0" w:color="auto"/>
          </w:divBdr>
          <w:divsChild>
            <w:div w:id="90899624">
              <w:marLeft w:val="0"/>
              <w:marRight w:val="0"/>
              <w:marTop w:val="0"/>
              <w:marBottom w:val="0"/>
              <w:divBdr>
                <w:top w:val="none" w:sz="0" w:space="0" w:color="auto"/>
                <w:left w:val="none" w:sz="0" w:space="0" w:color="auto"/>
                <w:bottom w:val="none" w:sz="0" w:space="0" w:color="auto"/>
                <w:right w:val="none" w:sz="0" w:space="0" w:color="auto"/>
              </w:divBdr>
            </w:div>
            <w:div w:id="525218746">
              <w:marLeft w:val="0"/>
              <w:marRight w:val="0"/>
              <w:marTop w:val="0"/>
              <w:marBottom w:val="0"/>
              <w:divBdr>
                <w:top w:val="none" w:sz="0" w:space="0" w:color="auto"/>
                <w:left w:val="none" w:sz="0" w:space="0" w:color="auto"/>
                <w:bottom w:val="none" w:sz="0" w:space="0" w:color="auto"/>
                <w:right w:val="none" w:sz="0" w:space="0" w:color="auto"/>
              </w:divBdr>
            </w:div>
            <w:div w:id="2071920934">
              <w:marLeft w:val="0"/>
              <w:marRight w:val="0"/>
              <w:marTop w:val="0"/>
              <w:marBottom w:val="0"/>
              <w:divBdr>
                <w:top w:val="none" w:sz="0" w:space="0" w:color="auto"/>
                <w:left w:val="none" w:sz="0" w:space="0" w:color="auto"/>
                <w:bottom w:val="none" w:sz="0" w:space="0" w:color="auto"/>
                <w:right w:val="none" w:sz="0" w:space="0" w:color="auto"/>
              </w:divBdr>
            </w:div>
            <w:div w:id="129976713">
              <w:marLeft w:val="0"/>
              <w:marRight w:val="0"/>
              <w:marTop w:val="0"/>
              <w:marBottom w:val="0"/>
              <w:divBdr>
                <w:top w:val="none" w:sz="0" w:space="0" w:color="auto"/>
                <w:left w:val="none" w:sz="0" w:space="0" w:color="auto"/>
                <w:bottom w:val="none" w:sz="0" w:space="0" w:color="auto"/>
                <w:right w:val="none" w:sz="0" w:space="0" w:color="auto"/>
              </w:divBdr>
            </w:div>
            <w:div w:id="551967213">
              <w:marLeft w:val="0"/>
              <w:marRight w:val="0"/>
              <w:marTop w:val="0"/>
              <w:marBottom w:val="0"/>
              <w:divBdr>
                <w:top w:val="none" w:sz="0" w:space="0" w:color="auto"/>
                <w:left w:val="none" w:sz="0" w:space="0" w:color="auto"/>
                <w:bottom w:val="none" w:sz="0" w:space="0" w:color="auto"/>
                <w:right w:val="none" w:sz="0" w:space="0" w:color="auto"/>
              </w:divBdr>
            </w:div>
            <w:div w:id="39332512">
              <w:marLeft w:val="0"/>
              <w:marRight w:val="0"/>
              <w:marTop w:val="0"/>
              <w:marBottom w:val="0"/>
              <w:divBdr>
                <w:top w:val="none" w:sz="0" w:space="0" w:color="auto"/>
                <w:left w:val="none" w:sz="0" w:space="0" w:color="auto"/>
                <w:bottom w:val="none" w:sz="0" w:space="0" w:color="auto"/>
                <w:right w:val="none" w:sz="0" w:space="0" w:color="auto"/>
              </w:divBdr>
            </w:div>
            <w:div w:id="1239898107">
              <w:marLeft w:val="0"/>
              <w:marRight w:val="0"/>
              <w:marTop w:val="0"/>
              <w:marBottom w:val="0"/>
              <w:divBdr>
                <w:top w:val="none" w:sz="0" w:space="0" w:color="auto"/>
                <w:left w:val="none" w:sz="0" w:space="0" w:color="auto"/>
                <w:bottom w:val="none" w:sz="0" w:space="0" w:color="auto"/>
                <w:right w:val="none" w:sz="0" w:space="0" w:color="auto"/>
              </w:divBdr>
            </w:div>
            <w:div w:id="15344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1178">
      <w:bodyDiv w:val="1"/>
      <w:marLeft w:val="0"/>
      <w:marRight w:val="0"/>
      <w:marTop w:val="0"/>
      <w:marBottom w:val="0"/>
      <w:divBdr>
        <w:top w:val="none" w:sz="0" w:space="0" w:color="auto"/>
        <w:left w:val="none" w:sz="0" w:space="0" w:color="auto"/>
        <w:bottom w:val="none" w:sz="0" w:space="0" w:color="auto"/>
        <w:right w:val="none" w:sz="0" w:space="0" w:color="auto"/>
      </w:divBdr>
    </w:div>
    <w:div w:id="1625652517">
      <w:bodyDiv w:val="1"/>
      <w:marLeft w:val="0"/>
      <w:marRight w:val="0"/>
      <w:marTop w:val="0"/>
      <w:marBottom w:val="0"/>
      <w:divBdr>
        <w:top w:val="none" w:sz="0" w:space="0" w:color="auto"/>
        <w:left w:val="none" w:sz="0" w:space="0" w:color="auto"/>
        <w:bottom w:val="none" w:sz="0" w:space="0" w:color="auto"/>
        <w:right w:val="none" w:sz="0" w:space="0" w:color="auto"/>
      </w:divBdr>
      <w:divsChild>
        <w:div w:id="1110782929">
          <w:marLeft w:val="0"/>
          <w:marRight w:val="0"/>
          <w:marTop w:val="0"/>
          <w:marBottom w:val="0"/>
          <w:divBdr>
            <w:top w:val="none" w:sz="0" w:space="0" w:color="auto"/>
            <w:left w:val="none" w:sz="0" w:space="0" w:color="auto"/>
            <w:bottom w:val="none" w:sz="0" w:space="0" w:color="auto"/>
            <w:right w:val="none" w:sz="0" w:space="0" w:color="auto"/>
          </w:divBdr>
          <w:divsChild>
            <w:div w:id="1694263526">
              <w:marLeft w:val="0"/>
              <w:marRight w:val="0"/>
              <w:marTop w:val="0"/>
              <w:marBottom w:val="0"/>
              <w:divBdr>
                <w:top w:val="none" w:sz="0" w:space="0" w:color="auto"/>
                <w:left w:val="none" w:sz="0" w:space="0" w:color="auto"/>
                <w:bottom w:val="none" w:sz="0" w:space="0" w:color="auto"/>
                <w:right w:val="none" w:sz="0" w:space="0" w:color="auto"/>
              </w:divBdr>
            </w:div>
            <w:div w:id="1823737015">
              <w:marLeft w:val="0"/>
              <w:marRight w:val="0"/>
              <w:marTop w:val="0"/>
              <w:marBottom w:val="0"/>
              <w:divBdr>
                <w:top w:val="none" w:sz="0" w:space="0" w:color="auto"/>
                <w:left w:val="none" w:sz="0" w:space="0" w:color="auto"/>
                <w:bottom w:val="none" w:sz="0" w:space="0" w:color="auto"/>
                <w:right w:val="none" w:sz="0" w:space="0" w:color="auto"/>
              </w:divBdr>
            </w:div>
            <w:div w:id="1734430113">
              <w:marLeft w:val="0"/>
              <w:marRight w:val="0"/>
              <w:marTop w:val="0"/>
              <w:marBottom w:val="0"/>
              <w:divBdr>
                <w:top w:val="none" w:sz="0" w:space="0" w:color="auto"/>
                <w:left w:val="none" w:sz="0" w:space="0" w:color="auto"/>
                <w:bottom w:val="none" w:sz="0" w:space="0" w:color="auto"/>
                <w:right w:val="none" w:sz="0" w:space="0" w:color="auto"/>
              </w:divBdr>
            </w:div>
            <w:div w:id="699939779">
              <w:marLeft w:val="0"/>
              <w:marRight w:val="0"/>
              <w:marTop w:val="0"/>
              <w:marBottom w:val="0"/>
              <w:divBdr>
                <w:top w:val="none" w:sz="0" w:space="0" w:color="auto"/>
                <w:left w:val="none" w:sz="0" w:space="0" w:color="auto"/>
                <w:bottom w:val="none" w:sz="0" w:space="0" w:color="auto"/>
                <w:right w:val="none" w:sz="0" w:space="0" w:color="auto"/>
              </w:divBdr>
            </w:div>
            <w:div w:id="1142309921">
              <w:marLeft w:val="0"/>
              <w:marRight w:val="0"/>
              <w:marTop w:val="0"/>
              <w:marBottom w:val="0"/>
              <w:divBdr>
                <w:top w:val="none" w:sz="0" w:space="0" w:color="auto"/>
                <w:left w:val="none" w:sz="0" w:space="0" w:color="auto"/>
                <w:bottom w:val="none" w:sz="0" w:space="0" w:color="auto"/>
                <w:right w:val="none" w:sz="0" w:space="0" w:color="auto"/>
              </w:divBdr>
            </w:div>
            <w:div w:id="840047060">
              <w:marLeft w:val="0"/>
              <w:marRight w:val="0"/>
              <w:marTop w:val="0"/>
              <w:marBottom w:val="0"/>
              <w:divBdr>
                <w:top w:val="none" w:sz="0" w:space="0" w:color="auto"/>
                <w:left w:val="none" w:sz="0" w:space="0" w:color="auto"/>
                <w:bottom w:val="none" w:sz="0" w:space="0" w:color="auto"/>
                <w:right w:val="none" w:sz="0" w:space="0" w:color="auto"/>
              </w:divBdr>
            </w:div>
            <w:div w:id="1858805794">
              <w:marLeft w:val="0"/>
              <w:marRight w:val="0"/>
              <w:marTop w:val="0"/>
              <w:marBottom w:val="0"/>
              <w:divBdr>
                <w:top w:val="none" w:sz="0" w:space="0" w:color="auto"/>
                <w:left w:val="none" w:sz="0" w:space="0" w:color="auto"/>
                <w:bottom w:val="none" w:sz="0" w:space="0" w:color="auto"/>
                <w:right w:val="none" w:sz="0" w:space="0" w:color="auto"/>
              </w:divBdr>
            </w:div>
            <w:div w:id="105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2078">
      <w:bodyDiv w:val="1"/>
      <w:marLeft w:val="0"/>
      <w:marRight w:val="0"/>
      <w:marTop w:val="0"/>
      <w:marBottom w:val="0"/>
      <w:divBdr>
        <w:top w:val="none" w:sz="0" w:space="0" w:color="auto"/>
        <w:left w:val="none" w:sz="0" w:space="0" w:color="auto"/>
        <w:bottom w:val="none" w:sz="0" w:space="0" w:color="auto"/>
        <w:right w:val="none" w:sz="0" w:space="0" w:color="auto"/>
      </w:divBdr>
    </w:div>
    <w:div w:id="1758286409">
      <w:bodyDiv w:val="1"/>
      <w:marLeft w:val="0"/>
      <w:marRight w:val="0"/>
      <w:marTop w:val="0"/>
      <w:marBottom w:val="0"/>
      <w:divBdr>
        <w:top w:val="none" w:sz="0" w:space="0" w:color="auto"/>
        <w:left w:val="none" w:sz="0" w:space="0" w:color="auto"/>
        <w:bottom w:val="none" w:sz="0" w:space="0" w:color="auto"/>
        <w:right w:val="none" w:sz="0" w:space="0" w:color="auto"/>
      </w:divBdr>
    </w:div>
    <w:div w:id="1818955819">
      <w:bodyDiv w:val="1"/>
      <w:marLeft w:val="0"/>
      <w:marRight w:val="0"/>
      <w:marTop w:val="0"/>
      <w:marBottom w:val="0"/>
      <w:divBdr>
        <w:top w:val="none" w:sz="0" w:space="0" w:color="auto"/>
        <w:left w:val="none" w:sz="0" w:space="0" w:color="auto"/>
        <w:bottom w:val="none" w:sz="0" w:space="0" w:color="auto"/>
        <w:right w:val="none" w:sz="0" w:space="0" w:color="auto"/>
      </w:divBdr>
    </w:div>
    <w:div w:id="1862696086">
      <w:bodyDiv w:val="1"/>
      <w:marLeft w:val="0"/>
      <w:marRight w:val="0"/>
      <w:marTop w:val="0"/>
      <w:marBottom w:val="0"/>
      <w:divBdr>
        <w:top w:val="none" w:sz="0" w:space="0" w:color="auto"/>
        <w:left w:val="none" w:sz="0" w:space="0" w:color="auto"/>
        <w:bottom w:val="none" w:sz="0" w:space="0" w:color="auto"/>
        <w:right w:val="none" w:sz="0" w:space="0" w:color="auto"/>
      </w:divBdr>
      <w:divsChild>
        <w:div w:id="15352359">
          <w:marLeft w:val="0"/>
          <w:marRight w:val="0"/>
          <w:marTop w:val="0"/>
          <w:marBottom w:val="0"/>
          <w:divBdr>
            <w:top w:val="none" w:sz="0" w:space="0" w:color="auto"/>
            <w:left w:val="none" w:sz="0" w:space="0" w:color="auto"/>
            <w:bottom w:val="none" w:sz="0" w:space="0" w:color="auto"/>
            <w:right w:val="none" w:sz="0" w:space="0" w:color="auto"/>
          </w:divBdr>
          <w:divsChild>
            <w:div w:id="2126994626">
              <w:marLeft w:val="0"/>
              <w:marRight w:val="0"/>
              <w:marTop w:val="0"/>
              <w:marBottom w:val="0"/>
              <w:divBdr>
                <w:top w:val="none" w:sz="0" w:space="0" w:color="auto"/>
                <w:left w:val="none" w:sz="0" w:space="0" w:color="auto"/>
                <w:bottom w:val="none" w:sz="0" w:space="0" w:color="auto"/>
                <w:right w:val="none" w:sz="0" w:space="0" w:color="auto"/>
              </w:divBdr>
            </w:div>
            <w:div w:id="841317319">
              <w:marLeft w:val="0"/>
              <w:marRight w:val="0"/>
              <w:marTop w:val="0"/>
              <w:marBottom w:val="0"/>
              <w:divBdr>
                <w:top w:val="none" w:sz="0" w:space="0" w:color="auto"/>
                <w:left w:val="none" w:sz="0" w:space="0" w:color="auto"/>
                <w:bottom w:val="none" w:sz="0" w:space="0" w:color="auto"/>
                <w:right w:val="none" w:sz="0" w:space="0" w:color="auto"/>
              </w:divBdr>
            </w:div>
            <w:div w:id="1082264146">
              <w:marLeft w:val="0"/>
              <w:marRight w:val="0"/>
              <w:marTop w:val="0"/>
              <w:marBottom w:val="0"/>
              <w:divBdr>
                <w:top w:val="none" w:sz="0" w:space="0" w:color="auto"/>
                <w:left w:val="none" w:sz="0" w:space="0" w:color="auto"/>
                <w:bottom w:val="none" w:sz="0" w:space="0" w:color="auto"/>
                <w:right w:val="none" w:sz="0" w:space="0" w:color="auto"/>
              </w:divBdr>
            </w:div>
            <w:div w:id="1784108301">
              <w:marLeft w:val="0"/>
              <w:marRight w:val="0"/>
              <w:marTop w:val="0"/>
              <w:marBottom w:val="0"/>
              <w:divBdr>
                <w:top w:val="none" w:sz="0" w:space="0" w:color="auto"/>
                <w:left w:val="none" w:sz="0" w:space="0" w:color="auto"/>
                <w:bottom w:val="none" w:sz="0" w:space="0" w:color="auto"/>
                <w:right w:val="none" w:sz="0" w:space="0" w:color="auto"/>
              </w:divBdr>
            </w:div>
            <w:div w:id="1705515702">
              <w:marLeft w:val="0"/>
              <w:marRight w:val="0"/>
              <w:marTop w:val="0"/>
              <w:marBottom w:val="0"/>
              <w:divBdr>
                <w:top w:val="none" w:sz="0" w:space="0" w:color="auto"/>
                <w:left w:val="none" w:sz="0" w:space="0" w:color="auto"/>
                <w:bottom w:val="none" w:sz="0" w:space="0" w:color="auto"/>
                <w:right w:val="none" w:sz="0" w:space="0" w:color="auto"/>
              </w:divBdr>
            </w:div>
            <w:div w:id="12008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404">
      <w:bodyDiv w:val="1"/>
      <w:marLeft w:val="0"/>
      <w:marRight w:val="0"/>
      <w:marTop w:val="0"/>
      <w:marBottom w:val="0"/>
      <w:divBdr>
        <w:top w:val="none" w:sz="0" w:space="0" w:color="auto"/>
        <w:left w:val="none" w:sz="0" w:space="0" w:color="auto"/>
        <w:bottom w:val="none" w:sz="0" w:space="0" w:color="auto"/>
        <w:right w:val="none" w:sz="0" w:space="0" w:color="auto"/>
      </w:divBdr>
      <w:divsChild>
        <w:div w:id="1452625718">
          <w:marLeft w:val="0"/>
          <w:marRight w:val="0"/>
          <w:marTop w:val="0"/>
          <w:marBottom w:val="0"/>
          <w:divBdr>
            <w:top w:val="none" w:sz="0" w:space="0" w:color="auto"/>
            <w:left w:val="none" w:sz="0" w:space="0" w:color="auto"/>
            <w:bottom w:val="none" w:sz="0" w:space="0" w:color="auto"/>
            <w:right w:val="none" w:sz="0" w:space="0" w:color="auto"/>
          </w:divBdr>
          <w:divsChild>
            <w:div w:id="1735009652">
              <w:marLeft w:val="0"/>
              <w:marRight w:val="0"/>
              <w:marTop w:val="0"/>
              <w:marBottom w:val="0"/>
              <w:divBdr>
                <w:top w:val="none" w:sz="0" w:space="0" w:color="auto"/>
                <w:left w:val="none" w:sz="0" w:space="0" w:color="auto"/>
                <w:bottom w:val="none" w:sz="0" w:space="0" w:color="auto"/>
                <w:right w:val="none" w:sz="0" w:space="0" w:color="auto"/>
              </w:divBdr>
            </w:div>
            <w:div w:id="1669092430">
              <w:marLeft w:val="0"/>
              <w:marRight w:val="0"/>
              <w:marTop w:val="0"/>
              <w:marBottom w:val="0"/>
              <w:divBdr>
                <w:top w:val="none" w:sz="0" w:space="0" w:color="auto"/>
                <w:left w:val="none" w:sz="0" w:space="0" w:color="auto"/>
                <w:bottom w:val="none" w:sz="0" w:space="0" w:color="auto"/>
                <w:right w:val="none" w:sz="0" w:space="0" w:color="auto"/>
              </w:divBdr>
            </w:div>
            <w:div w:id="1513378734">
              <w:marLeft w:val="0"/>
              <w:marRight w:val="0"/>
              <w:marTop w:val="0"/>
              <w:marBottom w:val="0"/>
              <w:divBdr>
                <w:top w:val="none" w:sz="0" w:space="0" w:color="auto"/>
                <w:left w:val="none" w:sz="0" w:space="0" w:color="auto"/>
                <w:bottom w:val="none" w:sz="0" w:space="0" w:color="auto"/>
                <w:right w:val="none" w:sz="0" w:space="0" w:color="auto"/>
              </w:divBdr>
            </w:div>
            <w:div w:id="1523200707">
              <w:marLeft w:val="0"/>
              <w:marRight w:val="0"/>
              <w:marTop w:val="0"/>
              <w:marBottom w:val="0"/>
              <w:divBdr>
                <w:top w:val="none" w:sz="0" w:space="0" w:color="auto"/>
                <w:left w:val="none" w:sz="0" w:space="0" w:color="auto"/>
                <w:bottom w:val="none" w:sz="0" w:space="0" w:color="auto"/>
                <w:right w:val="none" w:sz="0" w:space="0" w:color="auto"/>
              </w:divBdr>
            </w:div>
            <w:div w:id="45036157">
              <w:marLeft w:val="0"/>
              <w:marRight w:val="0"/>
              <w:marTop w:val="0"/>
              <w:marBottom w:val="0"/>
              <w:divBdr>
                <w:top w:val="none" w:sz="0" w:space="0" w:color="auto"/>
                <w:left w:val="none" w:sz="0" w:space="0" w:color="auto"/>
                <w:bottom w:val="none" w:sz="0" w:space="0" w:color="auto"/>
                <w:right w:val="none" w:sz="0" w:space="0" w:color="auto"/>
              </w:divBdr>
            </w:div>
            <w:div w:id="1384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224">
      <w:bodyDiv w:val="1"/>
      <w:marLeft w:val="0"/>
      <w:marRight w:val="0"/>
      <w:marTop w:val="0"/>
      <w:marBottom w:val="0"/>
      <w:divBdr>
        <w:top w:val="none" w:sz="0" w:space="0" w:color="auto"/>
        <w:left w:val="none" w:sz="0" w:space="0" w:color="auto"/>
        <w:bottom w:val="none" w:sz="0" w:space="0" w:color="auto"/>
        <w:right w:val="none" w:sz="0" w:space="0" w:color="auto"/>
      </w:divBdr>
      <w:divsChild>
        <w:div w:id="599800405">
          <w:marLeft w:val="0"/>
          <w:marRight w:val="0"/>
          <w:marTop w:val="0"/>
          <w:marBottom w:val="0"/>
          <w:divBdr>
            <w:top w:val="none" w:sz="0" w:space="0" w:color="auto"/>
            <w:left w:val="none" w:sz="0" w:space="0" w:color="auto"/>
            <w:bottom w:val="none" w:sz="0" w:space="0" w:color="auto"/>
            <w:right w:val="none" w:sz="0" w:space="0" w:color="auto"/>
          </w:divBdr>
          <w:divsChild>
            <w:div w:id="50659672">
              <w:marLeft w:val="0"/>
              <w:marRight w:val="0"/>
              <w:marTop w:val="0"/>
              <w:marBottom w:val="0"/>
              <w:divBdr>
                <w:top w:val="none" w:sz="0" w:space="0" w:color="auto"/>
                <w:left w:val="none" w:sz="0" w:space="0" w:color="auto"/>
                <w:bottom w:val="none" w:sz="0" w:space="0" w:color="auto"/>
                <w:right w:val="none" w:sz="0" w:space="0" w:color="auto"/>
              </w:divBdr>
            </w:div>
            <w:div w:id="377323501">
              <w:marLeft w:val="0"/>
              <w:marRight w:val="0"/>
              <w:marTop w:val="0"/>
              <w:marBottom w:val="0"/>
              <w:divBdr>
                <w:top w:val="none" w:sz="0" w:space="0" w:color="auto"/>
                <w:left w:val="none" w:sz="0" w:space="0" w:color="auto"/>
                <w:bottom w:val="none" w:sz="0" w:space="0" w:color="auto"/>
                <w:right w:val="none" w:sz="0" w:space="0" w:color="auto"/>
              </w:divBdr>
            </w:div>
            <w:div w:id="12797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4657">
      <w:bodyDiv w:val="1"/>
      <w:marLeft w:val="0"/>
      <w:marRight w:val="0"/>
      <w:marTop w:val="0"/>
      <w:marBottom w:val="0"/>
      <w:divBdr>
        <w:top w:val="none" w:sz="0" w:space="0" w:color="auto"/>
        <w:left w:val="none" w:sz="0" w:space="0" w:color="auto"/>
        <w:bottom w:val="none" w:sz="0" w:space="0" w:color="auto"/>
        <w:right w:val="none" w:sz="0" w:space="0" w:color="auto"/>
      </w:divBdr>
    </w:div>
    <w:div w:id="2078630692">
      <w:bodyDiv w:val="1"/>
      <w:marLeft w:val="0"/>
      <w:marRight w:val="0"/>
      <w:marTop w:val="0"/>
      <w:marBottom w:val="0"/>
      <w:divBdr>
        <w:top w:val="none" w:sz="0" w:space="0" w:color="auto"/>
        <w:left w:val="none" w:sz="0" w:space="0" w:color="auto"/>
        <w:bottom w:val="none" w:sz="0" w:space="0" w:color="auto"/>
        <w:right w:val="none" w:sz="0" w:space="0" w:color="auto"/>
      </w:divBdr>
    </w:div>
    <w:div w:id="2084521014">
      <w:bodyDiv w:val="1"/>
      <w:marLeft w:val="0"/>
      <w:marRight w:val="0"/>
      <w:marTop w:val="0"/>
      <w:marBottom w:val="0"/>
      <w:divBdr>
        <w:top w:val="none" w:sz="0" w:space="0" w:color="auto"/>
        <w:left w:val="none" w:sz="0" w:space="0" w:color="auto"/>
        <w:bottom w:val="none" w:sz="0" w:space="0" w:color="auto"/>
        <w:right w:val="none" w:sz="0" w:space="0" w:color="auto"/>
      </w:divBdr>
      <w:divsChild>
        <w:div w:id="1321887431">
          <w:marLeft w:val="0"/>
          <w:marRight w:val="0"/>
          <w:marTop w:val="0"/>
          <w:marBottom w:val="0"/>
          <w:divBdr>
            <w:top w:val="none" w:sz="0" w:space="0" w:color="auto"/>
            <w:left w:val="none" w:sz="0" w:space="0" w:color="auto"/>
            <w:bottom w:val="none" w:sz="0" w:space="0" w:color="auto"/>
            <w:right w:val="none" w:sz="0" w:space="0" w:color="auto"/>
          </w:divBdr>
          <w:divsChild>
            <w:div w:id="2070498903">
              <w:marLeft w:val="0"/>
              <w:marRight w:val="0"/>
              <w:marTop w:val="0"/>
              <w:marBottom w:val="0"/>
              <w:divBdr>
                <w:top w:val="none" w:sz="0" w:space="0" w:color="auto"/>
                <w:left w:val="none" w:sz="0" w:space="0" w:color="auto"/>
                <w:bottom w:val="none" w:sz="0" w:space="0" w:color="auto"/>
                <w:right w:val="none" w:sz="0" w:space="0" w:color="auto"/>
              </w:divBdr>
            </w:div>
            <w:div w:id="2132896190">
              <w:marLeft w:val="0"/>
              <w:marRight w:val="0"/>
              <w:marTop w:val="0"/>
              <w:marBottom w:val="0"/>
              <w:divBdr>
                <w:top w:val="none" w:sz="0" w:space="0" w:color="auto"/>
                <w:left w:val="none" w:sz="0" w:space="0" w:color="auto"/>
                <w:bottom w:val="none" w:sz="0" w:space="0" w:color="auto"/>
                <w:right w:val="none" w:sz="0" w:space="0" w:color="auto"/>
              </w:divBdr>
            </w:div>
            <w:div w:id="1441492585">
              <w:marLeft w:val="0"/>
              <w:marRight w:val="0"/>
              <w:marTop w:val="0"/>
              <w:marBottom w:val="0"/>
              <w:divBdr>
                <w:top w:val="none" w:sz="0" w:space="0" w:color="auto"/>
                <w:left w:val="none" w:sz="0" w:space="0" w:color="auto"/>
                <w:bottom w:val="none" w:sz="0" w:space="0" w:color="auto"/>
                <w:right w:val="none" w:sz="0" w:space="0" w:color="auto"/>
              </w:divBdr>
            </w:div>
            <w:div w:id="17516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119">
      <w:bodyDiv w:val="1"/>
      <w:marLeft w:val="0"/>
      <w:marRight w:val="0"/>
      <w:marTop w:val="0"/>
      <w:marBottom w:val="0"/>
      <w:divBdr>
        <w:top w:val="none" w:sz="0" w:space="0" w:color="auto"/>
        <w:left w:val="none" w:sz="0" w:space="0" w:color="auto"/>
        <w:bottom w:val="none" w:sz="0" w:space="0" w:color="auto"/>
        <w:right w:val="none" w:sz="0" w:space="0" w:color="auto"/>
      </w:divBdr>
      <w:divsChild>
        <w:div w:id="2091389199">
          <w:marLeft w:val="0"/>
          <w:marRight w:val="0"/>
          <w:marTop w:val="0"/>
          <w:marBottom w:val="0"/>
          <w:divBdr>
            <w:top w:val="none" w:sz="0" w:space="0" w:color="auto"/>
            <w:left w:val="none" w:sz="0" w:space="0" w:color="auto"/>
            <w:bottom w:val="none" w:sz="0" w:space="0" w:color="auto"/>
            <w:right w:val="none" w:sz="0" w:space="0" w:color="auto"/>
          </w:divBdr>
          <w:divsChild>
            <w:div w:id="271859644">
              <w:marLeft w:val="0"/>
              <w:marRight w:val="0"/>
              <w:marTop w:val="0"/>
              <w:marBottom w:val="0"/>
              <w:divBdr>
                <w:top w:val="none" w:sz="0" w:space="0" w:color="auto"/>
                <w:left w:val="none" w:sz="0" w:space="0" w:color="auto"/>
                <w:bottom w:val="none" w:sz="0" w:space="0" w:color="auto"/>
                <w:right w:val="none" w:sz="0" w:space="0" w:color="auto"/>
              </w:divBdr>
            </w:div>
            <w:div w:id="5170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0671">
      <w:bodyDiv w:val="1"/>
      <w:marLeft w:val="0"/>
      <w:marRight w:val="0"/>
      <w:marTop w:val="0"/>
      <w:marBottom w:val="0"/>
      <w:divBdr>
        <w:top w:val="none" w:sz="0" w:space="0" w:color="auto"/>
        <w:left w:val="none" w:sz="0" w:space="0" w:color="auto"/>
        <w:bottom w:val="none" w:sz="0" w:space="0" w:color="auto"/>
        <w:right w:val="none" w:sz="0" w:space="0" w:color="auto"/>
      </w:divBdr>
      <w:divsChild>
        <w:div w:id="542861906">
          <w:marLeft w:val="0"/>
          <w:marRight w:val="0"/>
          <w:marTop w:val="0"/>
          <w:marBottom w:val="0"/>
          <w:divBdr>
            <w:top w:val="none" w:sz="0" w:space="0" w:color="auto"/>
            <w:left w:val="none" w:sz="0" w:space="0" w:color="auto"/>
            <w:bottom w:val="none" w:sz="0" w:space="0" w:color="auto"/>
            <w:right w:val="none" w:sz="0" w:space="0" w:color="auto"/>
          </w:divBdr>
          <w:divsChild>
            <w:div w:id="1279407958">
              <w:marLeft w:val="0"/>
              <w:marRight w:val="0"/>
              <w:marTop w:val="0"/>
              <w:marBottom w:val="0"/>
              <w:divBdr>
                <w:top w:val="none" w:sz="0" w:space="0" w:color="auto"/>
                <w:left w:val="none" w:sz="0" w:space="0" w:color="auto"/>
                <w:bottom w:val="none" w:sz="0" w:space="0" w:color="auto"/>
                <w:right w:val="none" w:sz="0" w:space="0" w:color="auto"/>
              </w:divBdr>
            </w:div>
            <w:div w:id="19457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conda.io/"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urses.opencv.org/courses/course-v1:OpenCV+Bootcamp+CV0/cours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Layth A. Ayache</cp:lastModifiedBy>
  <cp:revision>2</cp:revision>
  <dcterms:created xsi:type="dcterms:W3CDTF">2025-06-07T13:48:00Z</dcterms:created>
  <dcterms:modified xsi:type="dcterms:W3CDTF">2025-06-07T13:48:00Z</dcterms:modified>
  <cp:category/>
</cp:coreProperties>
</file>